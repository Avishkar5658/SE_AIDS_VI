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510E3" w14:textId="32F683CD" w:rsidR="0022373E" w:rsidRDefault="0022373E" w:rsidP="0022373E">
      <w:pPr>
        <w:pStyle w:val="BodyText"/>
        <w:jc w:val="center"/>
        <w:rPr>
          <w:rFonts w:ascii="Times New Roman" w:hAnsi="Times New Roman" w:cs="Times New Roman"/>
          <w:b/>
          <w:bCs/>
          <w:sz w:val="24"/>
          <w:szCs w:val="24"/>
        </w:rPr>
      </w:pPr>
      <w:r w:rsidRPr="0022373E">
        <w:rPr>
          <w:rFonts w:ascii="Times New Roman" w:hAnsi="Times New Roman" w:cs="Times New Roman"/>
          <w:b/>
          <w:bCs/>
          <w:sz w:val="24"/>
          <w:szCs w:val="24"/>
        </w:rPr>
        <w:t>INTERNSHIP REPORT ON</w:t>
      </w:r>
    </w:p>
    <w:p w14:paraId="35650C28" w14:textId="77777777" w:rsidR="0022373E" w:rsidRPr="0022373E" w:rsidRDefault="0022373E" w:rsidP="0022373E">
      <w:pPr>
        <w:pStyle w:val="BodyText"/>
        <w:jc w:val="center"/>
        <w:rPr>
          <w:rFonts w:ascii="Times New Roman" w:hAnsi="Times New Roman" w:cs="Times New Roman"/>
          <w:b/>
          <w:bCs/>
          <w:sz w:val="24"/>
          <w:szCs w:val="24"/>
        </w:rPr>
      </w:pPr>
    </w:p>
    <w:p w14:paraId="4C21176B" w14:textId="425604DA" w:rsidR="0022373E" w:rsidRDefault="00752857" w:rsidP="0022373E">
      <w:pPr>
        <w:pStyle w:val="BodyText"/>
        <w:jc w:val="center"/>
        <w:rPr>
          <w:rFonts w:ascii="Times New Roman" w:hAnsi="Times New Roman" w:cs="Times New Roman"/>
          <w:b/>
          <w:bCs/>
          <w:sz w:val="24"/>
          <w:szCs w:val="24"/>
        </w:rPr>
      </w:pPr>
      <w:r>
        <w:rPr>
          <w:rFonts w:ascii="Times New Roman" w:hAnsi="Times New Roman" w:cs="Times New Roman"/>
          <w:b/>
          <w:bCs/>
          <w:sz w:val="24"/>
          <w:szCs w:val="24"/>
        </w:rPr>
        <w:t>“</w:t>
      </w:r>
      <w:r w:rsidR="00AD571B" w:rsidRPr="00AD571B">
        <w:rPr>
          <w:rFonts w:ascii="Times New Roman" w:hAnsi="Times New Roman" w:cs="Times New Roman"/>
          <w:b/>
          <w:bCs/>
          <w:sz w:val="32"/>
          <w:szCs w:val="32"/>
        </w:rPr>
        <w:t>Flipkart Reviews Sentiment Analysis using Python</w:t>
      </w:r>
      <w:r w:rsidR="0022373E" w:rsidRPr="0022373E">
        <w:rPr>
          <w:rFonts w:ascii="Times New Roman" w:hAnsi="Times New Roman" w:cs="Times New Roman"/>
          <w:b/>
          <w:bCs/>
          <w:sz w:val="24"/>
          <w:szCs w:val="24"/>
        </w:rPr>
        <w:t>”</w:t>
      </w:r>
    </w:p>
    <w:p w14:paraId="353C08F2" w14:textId="77777777" w:rsidR="0022373E" w:rsidRPr="0022373E" w:rsidRDefault="0022373E" w:rsidP="00AD571B">
      <w:pPr>
        <w:pStyle w:val="BodyText"/>
        <w:rPr>
          <w:rFonts w:ascii="Times New Roman" w:hAnsi="Times New Roman" w:cs="Times New Roman"/>
          <w:b/>
          <w:bCs/>
          <w:sz w:val="24"/>
          <w:szCs w:val="24"/>
        </w:rPr>
      </w:pPr>
    </w:p>
    <w:p w14:paraId="2C8C3A91" w14:textId="77777777" w:rsidR="0022373E" w:rsidRPr="0022373E" w:rsidRDefault="0022373E" w:rsidP="0022373E">
      <w:pPr>
        <w:pStyle w:val="BodyText"/>
        <w:jc w:val="center"/>
        <w:rPr>
          <w:rFonts w:ascii="Times New Roman" w:hAnsi="Times New Roman" w:cs="Times New Roman"/>
          <w:b/>
          <w:bCs/>
          <w:sz w:val="24"/>
          <w:szCs w:val="24"/>
        </w:rPr>
      </w:pPr>
      <w:r w:rsidRPr="0022373E">
        <w:rPr>
          <w:rFonts w:ascii="Times New Roman" w:hAnsi="Times New Roman" w:cs="Times New Roman"/>
          <w:b/>
          <w:bCs/>
          <w:sz w:val="24"/>
          <w:szCs w:val="24"/>
        </w:rPr>
        <w:t>Submitted By</w:t>
      </w:r>
    </w:p>
    <w:p w14:paraId="1AAF8639" w14:textId="0D695290" w:rsidR="0022373E" w:rsidRPr="0022373E" w:rsidRDefault="0022373E" w:rsidP="0022373E">
      <w:pPr>
        <w:pStyle w:val="BodyText"/>
        <w:jc w:val="center"/>
        <w:rPr>
          <w:rFonts w:ascii="Times New Roman" w:hAnsi="Times New Roman" w:cs="Times New Roman"/>
          <w:b/>
          <w:bCs/>
          <w:sz w:val="24"/>
          <w:szCs w:val="24"/>
        </w:rPr>
      </w:pPr>
      <w:r w:rsidRPr="0022373E">
        <w:rPr>
          <w:rFonts w:ascii="Times New Roman" w:hAnsi="Times New Roman" w:cs="Times New Roman"/>
          <w:b/>
          <w:bCs/>
          <w:sz w:val="24"/>
          <w:szCs w:val="24"/>
        </w:rPr>
        <w:t>Mr.</w:t>
      </w:r>
      <w:r>
        <w:rPr>
          <w:rFonts w:ascii="Times New Roman" w:hAnsi="Times New Roman" w:cs="Times New Roman"/>
          <w:b/>
          <w:bCs/>
          <w:sz w:val="24"/>
          <w:szCs w:val="24"/>
        </w:rPr>
        <w:t xml:space="preserve"> </w:t>
      </w:r>
      <w:r w:rsidR="00AD571B" w:rsidRPr="00AD571B">
        <w:rPr>
          <w:rFonts w:ascii="Times New Roman" w:hAnsi="Times New Roman" w:cs="Times New Roman"/>
          <w:b/>
          <w:bCs/>
          <w:sz w:val="24"/>
          <w:szCs w:val="24"/>
        </w:rPr>
        <w:t>Thorve Avishkar Shrikrushna</w:t>
      </w:r>
      <w:r w:rsidRPr="0022373E">
        <w:rPr>
          <w:rFonts w:ascii="Times New Roman" w:hAnsi="Times New Roman" w:cs="Times New Roman"/>
          <w:b/>
          <w:bCs/>
          <w:sz w:val="24"/>
          <w:szCs w:val="24"/>
        </w:rPr>
        <w:t xml:space="preserve"> </w:t>
      </w:r>
    </w:p>
    <w:p w14:paraId="5ABCFF5D" w14:textId="3CD6EB00" w:rsidR="0022373E" w:rsidRPr="0022373E" w:rsidRDefault="0022373E" w:rsidP="0022373E">
      <w:pPr>
        <w:pStyle w:val="BodyText"/>
        <w:jc w:val="center"/>
        <w:rPr>
          <w:rFonts w:ascii="Times New Roman" w:hAnsi="Times New Roman" w:cs="Times New Roman"/>
          <w:b/>
          <w:bCs/>
          <w:sz w:val="24"/>
          <w:szCs w:val="24"/>
        </w:rPr>
      </w:pPr>
      <w:r w:rsidRPr="0022373E">
        <w:rPr>
          <w:rFonts w:ascii="Times New Roman" w:hAnsi="Times New Roman" w:cs="Times New Roman"/>
          <w:b/>
          <w:bCs/>
          <w:sz w:val="24"/>
          <w:szCs w:val="24"/>
        </w:rPr>
        <w:t xml:space="preserve">Roll No: </w:t>
      </w:r>
      <w:r w:rsidR="00AD571B">
        <w:rPr>
          <w:rFonts w:ascii="Times New Roman" w:hAnsi="Times New Roman" w:cs="Times New Roman"/>
          <w:b/>
          <w:bCs/>
          <w:sz w:val="24"/>
          <w:szCs w:val="24"/>
        </w:rPr>
        <w:t>63</w:t>
      </w:r>
    </w:p>
    <w:p w14:paraId="1F9D77A4" w14:textId="38210AEA" w:rsidR="0022373E" w:rsidRPr="0022373E" w:rsidRDefault="0022373E" w:rsidP="0022373E">
      <w:pPr>
        <w:pStyle w:val="BodyText"/>
        <w:jc w:val="center"/>
        <w:rPr>
          <w:rFonts w:ascii="Times New Roman" w:hAnsi="Times New Roman" w:cs="Times New Roman"/>
          <w:b/>
          <w:bCs/>
          <w:sz w:val="24"/>
          <w:szCs w:val="24"/>
        </w:rPr>
      </w:pPr>
      <w:r w:rsidRPr="0022373E">
        <w:rPr>
          <w:rFonts w:ascii="Times New Roman" w:hAnsi="Times New Roman" w:cs="Times New Roman"/>
          <w:b/>
          <w:bCs/>
          <w:sz w:val="24"/>
          <w:szCs w:val="24"/>
        </w:rPr>
        <w:t>Exam No: T4008403</w:t>
      </w:r>
      <w:r w:rsidR="00AD571B">
        <w:rPr>
          <w:rFonts w:ascii="Times New Roman" w:hAnsi="Times New Roman" w:cs="Times New Roman"/>
          <w:b/>
          <w:bCs/>
          <w:sz w:val="24"/>
          <w:szCs w:val="24"/>
        </w:rPr>
        <w:t>94</w:t>
      </w:r>
    </w:p>
    <w:p w14:paraId="770394C8" w14:textId="77777777" w:rsidR="0022373E" w:rsidRDefault="0022373E" w:rsidP="0022373E">
      <w:pPr>
        <w:pStyle w:val="BodyText"/>
        <w:jc w:val="center"/>
        <w:rPr>
          <w:rFonts w:ascii="Times New Roman" w:hAnsi="Times New Roman" w:cs="Times New Roman"/>
          <w:b/>
          <w:bCs/>
          <w:sz w:val="24"/>
          <w:szCs w:val="24"/>
        </w:rPr>
      </w:pPr>
      <w:r w:rsidRPr="0022373E">
        <w:rPr>
          <w:rFonts w:ascii="Times New Roman" w:hAnsi="Times New Roman" w:cs="Times New Roman"/>
          <w:b/>
          <w:bCs/>
          <w:sz w:val="24"/>
          <w:szCs w:val="24"/>
        </w:rPr>
        <w:t>Class: TE AIDS</w:t>
      </w:r>
    </w:p>
    <w:p w14:paraId="5E444C9B" w14:textId="77777777" w:rsidR="002D009D" w:rsidRPr="0022373E" w:rsidRDefault="002D009D" w:rsidP="0022373E">
      <w:pPr>
        <w:pStyle w:val="BodyText"/>
        <w:jc w:val="center"/>
        <w:rPr>
          <w:rFonts w:ascii="Times New Roman" w:hAnsi="Times New Roman" w:cs="Times New Roman"/>
          <w:b/>
          <w:bCs/>
          <w:sz w:val="24"/>
          <w:szCs w:val="24"/>
        </w:rPr>
      </w:pPr>
    </w:p>
    <w:p w14:paraId="5F6FC46D" w14:textId="77777777" w:rsidR="0022373E" w:rsidRPr="0022373E" w:rsidRDefault="0022373E" w:rsidP="0022373E">
      <w:pPr>
        <w:pStyle w:val="BodyText"/>
        <w:jc w:val="center"/>
        <w:rPr>
          <w:rFonts w:ascii="Times New Roman" w:hAnsi="Times New Roman" w:cs="Times New Roman"/>
          <w:b/>
          <w:bCs/>
          <w:sz w:val="24"/>
          <w:szCs w:val="24"/>
        </w:rPr>
      </w:pPr>
      <w:r w:rsidRPr="0022373E">
        <w:rPr>
          <w:rFonts w:ascii="Times New Roman" w:hAnsi="Times New Roman" w:cs="Times New Roman"/>
          <w:b/>
          <w:bCs/>
          <w:sz w:val="24"/>
          <w:szCs w:val="24"/>
        </w:rPr>
        <w:t>UNDER THE GUIDANCE OF</w:t>
      </w:r>
    </w:p>
    <w:p w14:paraId="76B7A8D9" w14:textId="77777777" w:rsidR="00CA4D56" w:rsidRDefault="00CA4D56" w:rsidP="0022373E">
      <w:pPr>
        <w:pStyle w:val="BodyText"/>
        <w:jc w:val="center"/>
        <w:rPr>
          <w:rFonts w:ascii="Times New Roman" w:hAnsi="Times New Roman" w:cs="Times New Roman"/>
          <w:b/>
          <w:bCs/>
          <w:sz w:val="24"/>
          <w:szCs w:val="24"/>
        </w:rPr>
      </w:pPr>
      <w:r w:rsidRPr="00CA4D56">
        <w:rPr>
          <w:rFonts w:ascii="Times New Roman" w:hAnsi="Times New Roman" w:cs="Times New Roman"/>
          <w:b/>
          <w:bCs/>
          <w:sz w:val="24"/>
          <w:szCs w:val="24"/>
        </w:rPr>
        <w:t xml:space="preserve">Mr. </w:t>
      </w:r>
      <w:proofErr w:type="spellStart"/>
      <w:r w:rsidRPr="00CA4D56">
        <w:rPr>
          <w:rFonts w:ascii="Times New Roman" w:hAnsi="Times New Roman" w:cs="Times New Roman"/>
          <w:b/>
          <w:bCs/>
          <w:sz w:val="24"/>
          <w:szCs w:val="24"/>
        </w:rPr>
        <w:t>Swapneel</w:t>
      </w:r>
      <w:proofErr w:type="spellEnd"/>
      <w:r w:rsidRPr="00CA4D56">
        <w:rPr>
          <w:rFonts w:ascii="Times New Roman" w:hAnsi="Times New Roman" w:cs="Times New Roman"/>
          <w:b/>
          <w:bCs/>
          <w:sz w:val="24"/>
          <w:szCs w:val="24"/>
        </w:rPr>
        <w:t xml:space="preserve"> Petkar </w:t>
      </w:r>
    </w:p>
    <w:p w14:paraId="5E4EC985" w14:textId="77777777" w:rsidR="00CA4D56" w:rsidRDefault="00CA4D56" w:rsidP="0022373E">
      <w:pPr>
        <w:pStyle w:val="BodyText"/>
        <w:jc w:val="center"/>
        <w:rPr>
          <w:rFonts w:ascii="Times New Roman" w:hAnsi="Times New Roman" w:cs="Times New Roman"/>
          <w:b/>
          <w:bCs/>
          <w:sz w:val="24"/>
          <w:szCs w:val="24"/>
        </w:rPr>
      </w:pPr>
      <w:r w:rsidRPr="00CA4D56">
        <w:rPr>
          <w:rFonts w:ascii="Times New Roman" w:hAnsi="Times New Roman" w:cs="Times New Roman"/>
          <w:b/>
          <w:bCs/>
          <w:sz w:val="24"/>
          <w:szCs w:val="24"/>
        </w:rPr>
        <w:t xml:space="preserve">Wisdom Sprouts </w:t>
      </w:r>
      <w:proofErr w:type="spellStart"/>
      <w:r w:rsidRPr="00CA4D56">
        <w:rPr>
          <w:rFonts w:ascii="Times New Roman" w:hAnsi="Times New Roman" w:cs="Times New Roman"/>
          <w:b/>
          <w:bCs/>
          <w:sz w:val="24"/>
          <w:szCs w:val="24"/>
        </w:rPr>
        <w:t>Pvt.Ltd</w:t>
      </w:r>
      <w:proofErr w:type="spellEnd"/>
      <w:r w:rsidRPr="00CA4D56">
        <w:rPr>
          <w:rFonts w:ascii="Times New Roman" w:hAnsi="Times New Roman" w:cs="Times New Roman"/>
          <w:b/>
          <w:bCs/>
          <w:sz w:val="24"/>
          <w:szCs w:val="24"/>
        </w:rPr>
        <w:t xml:space="preserve">, Pune </w:t>
      </w:r>
    </w:p>
    <w:p w14:paraId="3EFE8E74" w14:textId="7ED5774D" w:rsidR="00CA4D56" w:rsidRDefault="00CA4D56" w:rsidP="0022373E">
      <w:pPr>
        <w:pStyle w:val="BodyText"/>
        <w:jc w:val="center"/>
        <w:rPr>
          <w:rFonts w:ascii="Times New Roman" w:hAnsi="Times New Roman" w:cs="Times New Roman"/>
          <w:b/>
          <w:bCs/>
          <w:sz w:val="24"/>
          <w:szCs w:val="24"/>
        </w:rPr>
      </w:pPr>
      <w:r w:rsidRPr="00CA4D56">
        <w:rPr>
          <w:rFonts w:ascii="Times New Roman" w:hAnsi="Times New Roman" w:cs="Times New Roman"/>
          <w:b/>
          <w:bCs/>
          <w:sz w:val="24"/>
          <w:szCs w:val="24"/>
        </w:rPr>
        <w:t>(Duration: 20th Dec 2024 to 3rd Feb 2025)</w:t>
      </w:r>
    </w:p>
    <w:p w14:paraId="77CCFD5C" w14:textId="0F95D999" w:rsidR="002D009D" w:rsidRPr="0022373E" w:rsidRDefault="002D009D" w:rsidP="00CA4D56">
      <w:pPr>
        <w:pStyle w:val="BodyText"/>
        <w:jc w:val="center"/>
        <w:rPr>
          <w:rFonts w:ascii="Times New Roman" w:hAnsi="Times New Roman" w:cs="Times New Roman"/>
          <w:b/>
          <w:bCs/>
          <w:sz w:val="24"/>
          <w:szCs w:val="24"/>
        </w:rPr>
      </w:pPr>
      <w:r>
        <w:rPr>
          <w:noProof/>
        </w:rPr>
        <w:drawing>
          <wp:inline distT="0" distB="0" distL="0" distR="0" wp14:anchorId="44DDDEE8" wp14:editId="0EBD5223">
            <wp:extent cx="2593340" cy="2423160"/>
            <wp:effectExtent l="0" t="0" r="0" b="0"/>
            <wp:docPr id="20364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9908" name="Picture 1"/>
                    <pic:cNvPicPr>
                      <a:picLocks noChangeAspect="1"/>
                    </pic:cNvPicPr>
                  </pic:nvPicPr>
                  <pic:blipFill>
                    <a:blip r:embed="rId8"/>
                    <a:stretch>
                      <a:fillRect/>
                    </a:stretch>
                  </pic:blipFill>
                  <pic:spPr>
                    <a:xfrm>
                      <a:off x="0" y="0"/>
                      <a:ext cx="2593340" cy="2423160"/>
                    </a:xfrm>
                    <a:prstGeom prst="rect">
                      <a:avLst/>
                    </a:prstGeom>
                  </pic:spPr>
                </pic:pic>
              </a:graphicData>
            </a:graphic>
          </wp:inline>
        </w:drawing>
      </w:r>
    </w:p>
    <w:p w14:paraId="78EA0890" w14:textId="77777777" w:rsidR="0022373E" w:rsidRPr="002D009D" w:rsidRDefault="0022373E" w:rsidP="002D009D">
      <w:pPr>
        <w:pStyle w:val="BodyText"/>
        <w:jc w:val="center"/>
        <w:rPr>
          <w:rFonts w:ascii="Times New Roman" w:hAnsi="Times New Roman" w:cs="Times New Roman"/>
          <w:b/>
          <w:bCs/>
          <w:sz w:val="32"/>
          <w:szCs w:val="32"/>
        </w:rPr>
      </w:pPr>
      <w:r w:rsidRPr="002D009D">
        <w:rPr>
          <w:rFonts w:ascii="Times New Roman" w:hAnsi="Times New Roman" w:cs="Times New Roman"/>
          <w:b/>
          <w:bCs/>
          <w:sz w:val="32"/>
          <w:szCs w:val="32"/>
        </w:rPr>
        <w:t>Department of Artificial Intelligence and Data Science Engineering</w:t>
      </w:r>
    </w:p>
    <w:p w14:paraId="45577060" w14:textId="77777777" w:rsidR="0022373E" w:rsidRPr="002D009D" w:rsidRDefault="0022373E" w:rsidP="002D009D">
      <w:pPr>
        <w:pStyle w:val="BodyText"/>
        <w:jc w:val="center"/>
        <w:rPr>
          <w:rFonts w:ascii="Times New Roman" w:hAnsi="Times New Roman" w:cs="Times New Roman"/>
          <w:b/>
          <w:bCs/>
          <w:sz w:val="32"/>
          <w:szCs w:val="32"/>
        </w:rPr>
      </w:pPr>
      <w:proofErr w:type="spellStart"/>
      <w:r w:rsidRPr="002D009D">
        <w:rPr>
          <w:rFonts w:ascii="Times New Roman" w:hAnsi="Times New Roman" w:cs="Times New Roman"/>
          <w:b/>
          <w:bCs/>
          <w:sz w:val="32"/>
          <w:szCs w:val="32"/>
        </w:rPr>
        <w:t>Jaihind</w:t>
      </w:r>
      <w:proofErr w:type="spellEnd"/>
      <w:r w:rsidRPr="002D009D">
        <w:rPr>
          <w:rFonts w:ascii="Times New Roman" w:hAnsi="Times New Roman" w:cs="Times New Roman"/>
          <w:b/>
          <w:bCs/>
          <w:sz w:val="32"/>
          <w:szCs w:val="32"/>
        </w:rPr>
        <w:t xml:space="preserve"> College of Engineering, Kuran</w:t>
      </w:r>
    </w:p>
    <w:p w14:paraId="467EFAA7" w14:textId="7904FA74" w:rsidR="0022373E" w:rsidRPr="002D009D" w:rsidRDefault="0022373E" w:rsidP="002D009D">
      <w:pPr>
        <w:pStyle w:val="BodyText"/>
        <w:jc w:val="center"/>
        <w:rPr>
          <w:rFonts w:ascii="Times New Roman" w:hAnsi="Times New Roman" w:cs="Times New Roman"/>
          <w:b/>
          <w:bCs/>
          <w:sz w:val="28"/>
          <w:szCs w:val="28"/>
        </w:rPr>
      </w:pPr>
      <w:r w:rsidRPr="002D009D">
        <w:rPr>
          <w:rFonts w:ascii="Times New Roman" w:hAnsi="Times New Roman" w:cs="Times New Roman"/>
          <w:b/>
          <w:bCs/>
          <w:sz w:val="28"/>
          <w:szCs w:val="28"/>
        </w:rPr>
        <w:t>A/p-</w:t>
      </w:r>
      <w:r w:rsidR="00AD571B">
        <w:rPr>
          <w:rFonts w:ascii="Times New Roman" w:hAnsi="Times New Roman" w:cs="Times New Roman"/>
          <w:b/>
          <w:bCs/>
          <w:sz w:val="28"/>
          <w:szCs w:val="28"/>
        </w:rPr>
        <w:t xml:space="preserve"> </w:t>
      </w:r>
      <w:r w:rsidRPr="002D009D">
        <w:rPr>
          <w:rFonts w:ascii="Times New Roman" w:hAnsi="Times New Roman" w:cs="Times New Roman"/>
          <w:b/>
          <w:bCs/>
          <w:sz w:val="28"/>
          <w:szCs w:val="28"/>
        </w:rPr>
        <w:t>Kuran, Tal-</w:t>
      </w:r>
      <w:proofErr w:type="spellStart"/>
      <w:r w:rsidRPr="002D009D">
        <w:rPr>
          <w:rFonts w:ascii="Times New Roman" w:hAnsi="Times New Roman" w:cs="Times New Roman"/>
          <w:b/>
          <w:bCs/>
          <w:sz w:val="28"/>
          <w:szCs w:val="28"/>
        </w:rPr>
        <w:t>Junnar</w:t>
      </w:r>
      <w:proofErr w:type="spellEnd"/>
      <w:r w:rsidRPr="002D009D">
        <w:rPr>
          <w:rFonts w:ascii="Times New Roman" w:hAnsi="Times New Roman" w:cs="Times New Roman"/>
          <w:b/>
          <w:bCs/>
          <w:sz w:val="28"/>
          <w:szCs w:val="28"/>
        </w:rPr>
        <w:t xml:space="preserve">, Dist-Pune-410511, State </w:t>
      </w:r>
      <w:r w:rsidR="002D009D" w:rsidRPr="002D009D">
        <w:rPr>
          <w:rFonts w:ascii="Times New Roman" w:hAnsi="Times New Roman" w:cs="Times New Roman"/>
          <w:b/>
          <w:bCs/>
          <w:sz w:val="28"/>
          <w:szCs w:val="28"/>
        </w:rPr>
        <w:t>Maharashtra, India</w:t>
      </w:r>
    </w:p>
    <w:p w14:paraId="034300FD" w14:textId="1062A21A" w:rsidR="004B5A13" w:rsidRPr="002D009D" w:rsidRDefault="0022373E" w:rsidP="002D009D">
      <w:pPr>
        <w:pStyle w:val="BodyText"/>
        <w:jc w:val="center"/>
        <w:rPr>
          <w:rFonts w:ascii="Times New Roman" w:hAnsi="Times New Roman" w:cs="Times New Roman"/>
          <w:b/>
          <w:bCs/>
          <w:sz w:val="28"/>
          <w:szCs w:val="28"/>
        </w:rPr>
      </w:pPr>
      <w:r w:rsidRPr="002D009D">
        <w:rPr>
          <w:rFonts w:ascii="Times New Roman" w:hAnsi="Times New Roman" w:cs="Times New Roman"/>
          <w:b/>
          <w:bCs/>
          <w:sz w:val="28"/>
          <w:szCs w:val="28"/>
        </w:rPr>
        <w:t>2024-2025</w:t>
      </w:r>
    </w:p>
    <w:p w14:paraId="23E20D16" w14:textId="77777777" w:rsidR="002D009D" w:rsidRPr="002D009D" w:rsidRDefault="002D009D" w:rsidP="002D009D">
      <w:pPr>
        <w:pStyle w:val="BodyText"/>
        <w:jc w:val="center"/>
        <w:rPr>
          <w:rFonts w:ascii="Times New Roman" w:hAnsi="Times New Roman" w:cs="Times New Roman"/>
          <w:b/>
          <w:bCs/>
          <w:sz w:val="32"/>
          <w:szCs w:val="32"/>
        </w:rPr>
      </w:pPr>
      <w:r w:rsidRPr="002D009D">
        <w:rPr>
          <w:rFonts w:ascii="Times New Roman" w:hAnsi="Times New Roman" w:cs="Times New Roman"/>
          <w:b/>
          <w:bCs/>
          <w:sz w:val="32"/>
          <w:szCs w:val="32"/>
        </w:rPr>
        <w:lastRenderedPageBreak/>
        <w:t>Department of Artificial Intelligence and Data Science Engineering</w:t>
      </w:r>
    </w:p>
    <w:p w14:paraId="321CCE93" w14:textId="77777777" w:rsidR="002D009D" w:rsidRPr="002D009D" w:rsidRDefault="002D009D" w:rsidP="002D009D">
      <w:pPr>
        <w:pStyle w:val="BodyText"/>
        <w:jc w:val="center"/>
        <w:rPr>
          <w:rFonts w:ascii="Times New Roman" w:hAnsi="Times New Roman" w:cs="Times New Roman"/>
          <w:b/>
          <w:bCs/>
          <w:sz w:val="32"/>
          <w:szCs w:val="32"/>
        </w:rPr>
      </w:pPr>
      <w:proofErr w:type="spellStart"/>
      <w:r w:rsidRPr="002D009D">
        <w:rPr>
          <w:rFonts w:ascii="Times New Roman" w:hAnsi="Times New Roman" w:cs="Times New Roman"/>
          <w:b/>
          <w:bCs/>
          <w:sz w:val="32"/>
          <w:szCs w:val="32"/>
        </w:rPr>
        <w:t>Jaihind</w:t>
      </w:r>
      <w:proofErr w:type="spellEnd"/>
      <w:r w:rsidRPr="002D009D">
        <w:rPr>
          <w:rFonts w:ascii="Times New Roman" w:hAnsi="Times New Roman" w:cs="Times New Roman"/>
          <w:b/>
          <w:bCs/>
          <w:sz w:val="32"/>
          <w:szCs w:val="32"/>
        </w:rPr>
        <w:t xml:space="preserve"> College of Engineering, Kuran</w:t>
      </w:r>
    </w:p>
    <w:p w14:paraId="162D9F1E" w14:textId="4F093D7C" w:rsidR="002D009D" w:rsidRPr="002D009D" w:rsidRDefault="002D009D" w:rsidP="002D009D">
      <w:pPr>
        <w:pStyle w:val="BodyText"/>
        <w:jc w:val="center"/>
        <w:rPr>
          <w:rFonts w:ascii="Times New Roman" w:hAnsi="Times New Roman" w:cs="Times New Roman"/>
          <w:b/>
          <w:bCs/>
          <w:sz w:val="28"/>
          <w:szCs w:val="28"/>
        </w:rPr>
      </w:pPr>
      <w:r w:rsidRPr="002D009D">
        <w:rPr>
          <w:rFonts w:ascii="Times New Roman" w:hAnsi="Times New Roman" w:cs="Times New Roman"/>
          <w:b/>
          <w:bCs/>
          <w:sz w:val="28"/>
          <w:szCs w:val="28"/>
        </w:rPr>
        <w:t>A/p-</w:t>
      </w:r>
      <w:r w:rsidR="00AD571B">
        <w:rPr>
          <w:rFonts w:ascii="Times New Roman" w:hAnsi="Times New Roman" w:cs="Times New Roman"/>
          <w:b/>
          <w:bCs/>
          <w:sz w:val="28"/>
          <w:szCs w:val="28"/>
        </w:rPr>
        <w:t xml:space="preserve"> </w:t>
      </w:r>
      <w:r w:rsidRPr="002D009D">
        <w:rPr>
          <w:rFonts w:ascii="Times New Roman" w:hAnsi="Times New Roman" w:cs="Times New Roman"/>
          <w:b/>
          <w:bCs/>
          <w:sz w:val="28"/>
          <w:szCs w:val="28"/>
        </w:rPr>
        <w:t>Kuran, Tal-</w:t>
      </w:r>
      <w:proofErr w:type="spellStart"/>
      <w:r w:rsidRPr="002D009D">
        <w:rPr>
          <w:rFonts w:ascii="Times New Roman" w:hAnsi="Times New Roman" w:cs="Times New Roman"/>
          <w:b/>
          <w:bCs/>
          <w:sz w:val="28"/>
          <w:szCs w:val="28"/>
        </w:rPr>
        <w:t>Junnar</w:t>
      </w:r>
      <w:proofErr w:type="spellEnd"/>
      <w:r w:rsidRPr="002D009D">
        <w:rPr>
          <w:rFonts w:ascii="Times New Roman" w:hAnsi="Times New Roman" w:cs="Times New Roman"/>
          <w:b/>
          <w:bCs/>
          <w:sz w:val="28"/>
          <w:szCs w:val="28"/>
        </w:rPr>
        <w:t>, Dist-Pune-410511, State Maharashtra, India</w:t>
      </w:r>
    </w:p>
    <w:p w14:paraId="26563DC6" w14:textId="0EC41E23" w:rsidR="004B5A13" w:rsidRPr="002D009D" w:rsidRDefault="00CA4D56" w:rsidP="002D009D">
      <w:pPr>
        <w:pStyle w:val="BodyText"/>
        <w:jc w:val="center"/>
        <w:rPr>
          <w:rFonts w:ascii="Times New Roman" w:hAnsi="Times New Roman" w:cs="Times New Roman"/>
          <w:b/>
          <w:bCs/>
          <w:sz w:val="28"/>
          <w:szCs w:val="28"/>
        </w:rPr>
      </w:pPr>
      <w:r w:rsidRPr="0022373E">
        <w:rPr>
          <w:rFonts w:ascii="Times New Roman" w:hAnsi="Times New Roman" w:cs="Times New Roman"/>
          <w:noProof/>
          <w:sz w:val="24"/>
          <w:szCs w:val="24"/>
        </w:rPr>
        <w:drawing>
          <wp:anchor distT="0" distB="0" distL="114300" distR="114300" simplePos="0" relativeHeight="251658240" behindDoc="0" locked="0" layoutInCell="1" allowOverlap="1" wp14:anchorId="54167812" wp14:editId="64FCAD76">
            <wp:simplePos x="0" y="0"/>
            <wp:positionH relativeFrom="margin">
              <wp:align>center</wp:align>
            </wp:positionH>
            <wp:positionV relativeFrom="paragraph">
              <wp:posOffset>253365</wp:posOffset>
            </wp:positionV>
            <wp:extent cx="2491740" cy="1583055"/>
            <wp:effectExtent l="0" t="0" r="3810" b="0"/>
            <wp:wrapTopAndBottom/>
            <wp:docPr id="94746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65097" name=""/>
                    <pic:cNvPicPr/>
                  </pic:nvPicPr>
                  <pic:blipFill>
                    <a:blip r:embed="rId8"/>
                    <a:stretch>
                      <a:fillRect/>
                    </a:stretch>
                  </pic:blipFill>
                  <pic:spPr>
                    <a:xfrm>
                      <a:off x="0" y="0"/>
                      <a:ext cx="2491740" cy="1583055"/>
                    </a:xfrm>
                    <a:prstGeom prst="rect">
                      <a:avLst/>
                    </a:prstGeom>
                  </pic:spPr>
                </pic:pic>
              </a:graphicData>
            </a:graphic>
            <wp14:sizeRelH relativeFrom="margin">
              <wp14:pctWidth>0</wp14:pctWidth>
            </wp14:sizeRelH>
            <wp14:sizeRelV relativeFrom="margin">
              <wp14:pctHeight>0</wp14:pctHeight>
            </wp14:sizeRelV>
          </wp:anchor>
        </w:drawing>
      </w:r>
      <w:r w:rsidR="002D009D" w:rsidRPr="002D009D">
        <w:rPr>
          <w:rFonts w:ascii="Times New Roman" w:hAnsi="Times New Roman" w:cs="Times New Roman"/>
          <w:b/>
          <w:bCs/>
          <w:sz w:val="28"/>
          <w:szCs w:val="28"/>
        </w:rPr>
        <w:t>2024-2025</w:t>
      </w:r>
    </w:p>
    <w:p w14:paraId="6477A299" w14:textId="1407EAB7" w:rsidR="00CA4D56" w:rsidRPr="002D009D" w:rsidRDefault="004B5A13" w:rsidP="00CA4D56">
      <w:pPr>
        <w:pStyle w:val="BodyText"/>
        <w:jc w:val="center"/>
        <w:rPr>
          <w:rFonts w:ascii="Times New Roman" w:hAnsi="Times New Roman" w:cs="Times New Roman"/>
          <w:b/>
          <w:bCs/>
          <w:sz w:val="28"/>
          <w:szCs w:val="28"/>
        </w:rPr>
      </w:pPr>
      <w:r w:rsidRPr="002D009D">
        <w:rPr>
          <w:rFonts w:ascii="Times New Roman" w:hAnsi="Times New Roman" w:cs="Times New Roman"/>
          <w:b/>
          <w:bCs/>
          <w:sz w:val="28"/>
          <w:szCs w:val="28"/>
        </w:rPr>
        <w:t>CERTIFICATE</w:t>
      </w:r>
    </w:p>
    <w:p w14:paraId="076069DA" w14:textId="1C29FC68" w:rsidR="004B5A13" w:rsidRPr="0022373E" w:rsidRDefault="004B5A13" w:rsidP="00FA31B2">
      <w:pPr>
        <w:pStyle w:val="BodyText"/>
        <w:jc w:val="center"/>
        <w:rPr>
          <w:rFonts w:ascii="Times New Roman" w:hAnsi="Times New Roman" w:cs="Times New Roman"/>
          <w:sz w:val="24"/>
          <w:szCs w:val="24"/>
        </w:rPr>
      </w:pPr>
      <w:r w:rsidRPr="0022373E">
        <w:rPr>
          <w:rFonts w:ascii="Times New Roman" w:hAnsi="Times New Roman" w:cs="Times New Roman"/>
          <w:sz w:val="24"/>
          <w:szCs w:val="24"/>
        </w:rPr>
        <w:t>This is to certify that the Internship Report Entitled</w:t>
      </w:r>
    </w:p>
    <w:p w14:paraId="0569D322" w14:textId="241F7622" w:rsidR="00CA4D56" w:rsidRPr="0022373E" w:rsidRDefault="004B5A13" w:rsidP="00CA4D56">
      <w:pPr>
        <w:pStyle w:val="BodyText"/>
        <w:jc w:val="center"/>
        <w:rPr>
          <w:rFonts w:ascii="Times New Roman" w:hAnsi="Times New Roman" w:cs="Times New Roman"/>
          <w:b/>
          <w:bCs/>
          <w:sz w:val="24"/>
          <w:szCs w:val="24"/>
        </w:rPr>
      </w:pPr>
      <w:r w:rsidRPr="0022373E">
        <w:rPr>
          <w:rFonts w:ascii="Times New Roman" w:hAnsi="Times New Roman" w:cs="Times New Roman"/>
          <w:b/>
          <w:bCs/>
          <w:sz w:val="24"/>
          <w:szCs w:val="24"/>
        </w:rPr>
        <w:t>“</w:t>
      </w:r>
      <w:r w:rsidR="00AD571B" w:rsidRPr="00AD571B">
        <w:rPr>
          <w:rFonts w:ascii="Times New Roman" w:hAnsi="Times New Roman" w:cs="Times New Roman"/>
          <w:b/>
          <w:bCs/>
          <w:sz w:val="24"/>
          <w:szCs w:val="24"/>
        </w:rPr>
        <w:t>Flipkart Reviews Sentiment Analysis using Python</w:t>
      </w:r>
      <w:r w:rsidR="00FA31B2" w:rsidRPr="0022373E">
        <w:rPr>
          <w:rFonts w:ascii="Times New Roman" w:hAnsi="Times New Roman" w:cs="Times New Roman"/>
          <w:b/>
          <w:bCs/>
          <w:sz w:val="24"/>
          <w:szCs w:val="24"/>
        </w:rPr>
        <w:t>”</w:t>
      </w:r>
    </w:p>
    <w:p w14:paraId="31A8EE6F" w14:textId="77777777" w:rsidR="004B5A13" w:rsidRPr="0022373E" w:rsidRDefault="004B5A13" w:rsidP="004B5A13">
      <w:pPr>
        <w:pStyle w:val="BodyText"/>
        <w:jc w:val="center"/>
        <w:rPr>
          <w:rFonts w:ascii="Times New Roman" w:hAnsi="Times New Roman" w:cs="Times New Roman"/>
          <w:sz w:val="24"/>
          <w:szCs w:val="24"/>
        </w:rPr>
      </w:pPr>
      <w:r w:rsidRPr="0022373E">
        <w:rPr>
          <w:rFonts w:ascii="Times New Roman" w:hAnsi="Times New Roman" w:cs="Times New Roman"/>
          <w:sz w:val="24"/>
          <w:szCs w:val="24"/>
        </w:rPr>
        <w:t>SUBMITTED BY</w:t>
      </w:r>
    </w:p>
    <w:p w14:paraId="40B0AE60" w14:textId="57D5E671" w:rsidR="002D009D" w:rsidRPr="0022373E" w:rsidRDefault="00AD571B" w:rsidP="002D009D">
      <w:pPr>
        <w:pStyle w:val="BodyText"/>
        <w:jc w:val="center"/>
        <w:rPr>
          <w:rFonts w:ascii="Times New Roman" w:hAnsi="Times New Roman" w:cs="Times New Roman"/>
          <w:b/>
          <w:bCs/>
          <w:sz w:val="24"/>
          <w:szCs w:val="24"/>
        </w:rPr>
      </w:pPr>
      <w:r w:rsidRPr="00AD571B">
        <w:rPr>
          <w:rFonts w:ascii="Times New Roman" w:hAnsi="Times New Roman" w:cs="Times New Roman"/>
          <w:b/>
          <w:bCs/>
          <w:sz w:val="24"/>
          <w:szCs w:val="24"/>
        </w:rPr>
        <w:t>Thorve Avishkar Shrikrushna</w:t>
      </w:r>
    </w:p>
    <w:p w14:paraId="2616AEE4" w14:textId="31CD93AE" w:rsidR="00722282" w:rsidRDefault="00CA4D56" w:rsidP="00CA4D56">
      <w:pPr>
        <w:pStyle w:val="BodyText"/>
        <w:jc w:val="both"/>
        <w:rPr>
          <w:rFonts w:ascii="Times New Roman" w:hAnsi="Times New Roman" w:cs="Times New Roman"/>
          <w:sz w:val="24"/>
          <w:szCs w:val="24"/>
        </w:rPr>
      </w:pPr>
      <w:r w:rsidRPr="00CA4D56">
        <w:rPr>
          <w:rFonts w:ascii="Times New Roman" w:hAnsi="Times New Roman" w:cs="Times New Roman"/>
          <w:sz w:val="24"/>
          <w:szCs w:val="24"/>
        </w:rPr>
        <w:t xml:space="preserve">Is a </w:t>
      </w:r>
      <w:proofErr w:type="spellStart"/>
      <w:r w:rsidRPr="00CA4D56">
        <w:rPr>
          <w:rFonts w:ascii="Times New Roman" w:hAnsi="Times New Roman" w:cs="Times New Roman"/>
          <w:sz w:val="24"/>
          <w:szCs w:val="24"/>
        </w:rPr>
        <w:t>bonafide</w:t>
      </w:r>
      <w:proofErr w:type="spellEnd"/>
      <w:r w:rsidRPr="00CA4D56">
        <w:rPr>
          <w:rFonts w:ascii="Times New Roman" w:hAnsi="Times New Roman" w:cs="Times New Roman"/>
          <w:sz w:val="24"/>
          <w:szCs w:val="24"/>
        </w:rPr>
        <w:t xml:space="preserve"> work carried out by her under the supervision of </w:t>
      </w:r>
      <w:r w:rsidRPr="00CA4D56">
        <w:rPr>
          <w:rFonts w:ascii="Times New Roman" w:hAnsi="Times New Roman" w:cs="Times New Roman"/>
          <w:b/>
          <w:bCs/>
          <w:sz w:val="24"/>
          <w:szCs w:val="24"/>
        </w:rPr>
        <w:t xml:space="preserve">Mr. </w:t>
      </w:r>
      <w:proofErr w:type="spellStart"/>
      <w:r w:rsidRPr="00CA4D56">
        <w:rPr>
          <w:rFonts w:ascii="Times New Roman" w:hAnsi="Times New Roman" w:cs="Times New Roman"/>
          <w:b/>
          <w:bCs/>
          <w:sz w:val="24"/>
          <w:szCs w:val="24"/>
        </w:rPr>
        <w:t>Swapneel</w:t>
      </w:r>
      <w:proofErr w:type="spellEnd"/>
      <w:r w:rsidRPr="00CA4D56">
        <w:rPr>
          <w:rFonts w:ascii="Times New Roman" w:hAnsi="Times New Roman" w:cs="Times New Roman"/>
          <w:b/>
          <w:bCs/>
          <w:sz w:val="24"/>
          <w:szCs w:val="24"/>
        </w:rPr>
        <w:t xml:space="preserve"> Petkar</w:t>
      </w:r>
      <w:r w:rsidRPr="00CA4D56">
        <w:rPr>
          <w:rFonts w:ascii="Times New Roman" w:hAnsi="Times New Roman" w:cs="Times New Roman"/>
          <w:sz w:val="24"/>
          <w:szCs w:val="24"/>
        </w:rPr>
        <w:t xml:space="preserve"> and it is submitted towards the partial fulfillment of the requirement of Savitribai Phule Pune </w:t>
      </w:r>
      <w:proofErr w:type="spellStart"/>
      <w:proofErr w:type="gramStart"/>
      <w:r w:rsidRPr="00CA4D56">
        <w:rPr>
          <w:rFonts w:ascii="Times New Roman" w:hAnsi="Times New Roman" w:cs="Times New Roman"/>
          <w:sz w:val="24"/>
          <w:szCs w:val="24"/>
        </w:rPr>
        <w:t>University,Pune</w:t>
      </w:r>
      <w:proofErr w:type="spellEnd"/>
      <w:proofErr w:type="gramEnd"/>
      <w:r w:rsidRPr="00CA4D56">
        <w:rPr>
          <w:rFonts w:ascii="Times New Roman" w:hAnsi="Times New Roman" w:cs="Times New Roman"/>
          <w:sz w:val="24"/>
          <w:szCs w:val="24"/>
        </w:rPr>
        <w:t xml:space="preserve"> for the award of the degree of TE (Artificial Intelligence and Data Science)</w:t>
      </w:r>
    </w:p>
    <w:p w14:paraId="2359C46E" w14:textId="77777777" w:rsidR="00722282" w:rsidRDefault="00722282" w:rsidP="00722282">
      <w:pPr>
        <w:pStyle w:val="BodyText"/>
        <w:ind w:left="2160" w:hanging="2160"/>
        <w:jc w:val="both"/>
        <w:rPr>
          <w:rFonts w:ascii="Times New Roman" w:hAnsi="Times New Roman" w:cs="Times New Roman"/>
          <w:sz w:val="24"/>
          <w:szCs w:val="24"/>
        </w:rPr>
      </w:pPr>
    </w:p>
    <w:p w14:paraId="46A16C10" w14:textId="77777777" w:rsidR="00CA4D56" w:rsidRDefault="00CA4D56" w:rsidP="00722282">
      <w:pPr>
        <w:pStyle w:val="BodyText"/>
        <w:ind w:left="2160" w:hanging="2160"/>
        <w:jc w:val="both"/>
        <w:rPr>
          <w:rFonts w:ascii="Times New Roman" w:hAnsi="Times New Roman" w:cs="Times New Roman"/>
          <w:sz w:val="24"/>
          <w:szCs w:val="24"/>
        </w:rPr>
      </w:pPr>
    </w:p>
    <w:p w14:paraId="5953A38C" w14:textId="498D1A8A" w:rsidR="00722282" w:rsidRPr="00AD571B" w:rsidRDefault="00722282" w:rsidP="00CA4D56">
      <w:pPr>
        <w:pStyle w:val="BodyText"/>
        <w:spacing w:line="240" w:lineRule="auto"/>
        <w:ind w:left="2160" w:hanging="2160"/>
        <w:jc w:val="both"/>
        <w:rPr>
          <w:rFonts w:ascii="Times New Roman" w:hAnsi="Times New Roman" w:cs="Times New Roman"/>
          <w:b/>
          <w:bCs/>
          <w:sz w:val="24"/>
          <w:szCs w:val="24"/>
        </w:rPr>
      </w:pPr>
      <w:r w:rsidRPr="00AD571B">
        <w:rPr>
          <w:rFonts w:ascii="Times New Roman" w:hAnsi="Times New Roman" w:cs="Times New Roman"/>
          <w:b/>
          <w:bCs/>
          <w:sz w:val="24"/>
          <w:szCs w:val="24"/>
        </w:rPr>
        <w:t xml:space="preserve">       </w:t>
      </w:r>
      <w:r w:rsidR="00AD571B">
        <w:rPr>
          <w:rFonts w:ascii="Times New Roman" w:hAnsi="Times New Roman" w:cs="Times New Roman"/>
          <w:b/>
          <w:bCs/>
          <w:sz w:val="24"/>
          <w:szCs w:val="24"/>
        </w:rPr>
        <w:t xml:space="preserve"> </w:t>
      </w:r>
      <w:r w:rsidRPr="00AD571B">
        <w:rPr>
          <w:rFonts w:ascii="Times New Roman" w:hAnsi="Times New Roman" w:cs="Times New Roman"/>
          <w:b/>
          <w:bCs/>
          <w:sz w:val="24"/>
          <w:szCs w:val="24"/>
        </w:rPr>
        <w:t xml:space="preserve">Prof. S. P. Jadhav                                                                    </w:t>
      </w:r>
      <w:r w:rsidR="00CA4D56" w:rsidRPr="00AD571B">
        <w:rPr>
          <w:rFonts w:ascii="Times New Roman" w:hAnsi="Times New Roman" w:cs="Times New Roman"/>
          <w:b/>
          <w:bCs/>
          <w:sz w:val="24"/>
          <w:szCs w:val="24"/>
        </w:rPr>
        <w:t>Prof. S. P. Jadhav</w:t>
      </w:r>
    </w:p>
    <w:p w14:paraId="78B606C0" w14:textId="0A388991" w:rsidR="00722282" w:rsidRPr="00AD571B" w:rsidRDefault="00722282" w:rsidP="00CA4D56">
      <w:pPr>
        <w:pStyle w:val="BodyText"/>
        <w:spacing w:line="240" w:lineRule="auto"/>
        <w:ind w:left="2160" w:hanging="2160"/>
        <w:rPr>
          <w:rFonts w:ascii="Times New Roman" w:hAnsi="Times New Roman" w:cs="Times New Roman"/>
          <w:sz w:val="24"/>
          <w:szCs w:val="24"/>
        </w:rPr>
      </w:pPr>
      <w:r w:rsidRPr="00AD571B">
        <w:rPr>
          <w:rFonts w:ascii="Times New Roman" w:hAnsi="Times New Roman" w:cs="Times New Roman"/>
          <w:sz w:val="24"/>
          <w:szCs w:val="24"/>
        </w:rPr>
        <w:t xml:space="preserve">       </w:t>
      </w:r>
      <w:proofErr w:type="gramStart"/>
      <w:r w:rsidR="00AD571B" w:rsidRPr="00AD571B">
        <w:rPr>
          <w:rFonts w:ascii="Times New Roman" w:hAnsi="Times New Roman" w:cs="Times New Roman"/>
          <w:sz w:val="24"/>
          <w:szCs w:val="24"/>
        </w:rPr>
        <w:t xml:space="preserve">( </w:t>
      </w:r>
      <w:r w:rsidR="00CA4D56" w:rsidRPr="00CA4D56">
        <w:rPr>
          <w:rFonts w:ascii="Times New Roman" w:hAnsi="Times New Roman" w:cs="Times New Roman"/>
          <w:sz w:val="24"/>
          <w:szCs w:val="24"/>
        </w:rPr>
        <w:t>Seminar</w:t>
      </w:r>
      <w:proofErr w:type="gramEnd"/>
      <w:r w:rsidR="00CA4D56" w:rsidRPr="00CA4D56">
        <w:rPr>
          <w:rFonts w:ascii="Times New Roman" w:hAnsi="Times New Roman" w:cs="Times New Roman"/>
          <w:sz w:val="24"/>
          <w:szCs w:val="24"/>
        </w:rPr>
        <w:t xml:space="preserve"> </w:t>
      </w:r>
      <w:proofErr w:type="gramStart"/>
      <w:r w:rsidR="00CA4D56" w:rsidRPr="00CA4D56">
        <w:rPr>
          <w:rFonts w:ascii="Times New Roman" w:hAnsi="Times New Roman" w:cs="Times New Roman"/>
          <w:sz w:val="24"/>
          <w:szCs w:val="24"/>
        </w:rPr>
        <w:t>Guide</w:t>
      </w:r>
      <w:r w:rsidR="00AD571B" w:rsidRPr="00AD571B">
        <w:rPr>
          <w:rFonts w:ascii="Times New Roman" w:hAnsi="Times New Roman" w:cs="Times New Roman"/>
          <w:sz w:val="24"/>
          <w:szCs w:val="24"/>
        </w:rPr>
        <w:t>)</w:t>
      </w:r>
      <w:r w:rsidRPr="00AD571B">
        <w:rPr>
          <w:rFonts w:ascii="Times New Roman" w:hAnsi="Times New Roman" w:cs="Times New Roman"/>
          <w:sz w:val="24"/>
          <w:szCs w:val="24"/>
        </w:rPr>
        <w:t xml:space="preserve">   </w:t>
      </w:r>
      <w:proofErr w:type="gramEnd"/>
      <w:r w:rsidRPr="00AD571B">
        <w:rPr>
          <w:rFonts w:ascii="Times New Roman" w:hAnsi="Times New Roman" w:cs="Times New Roman"/>
          <w:sz w:val="24"/>
          <w:szCs w:val="24"/>
        </w:rPr>
        <w:t xml:space="preserve">                                                               </w:t>
      </w:r>
      <w:proofErr w:type="gramStart"/>
      <w:r w:rsidRPr="00AD571B">
        <w:rPr>
          <w:rFonts w:ascii="Times New Roman" w:hAnsi="Times New Roman" w:cs="Times New Roman"/>
          <w:sz w:val="24"/>
          <w:szCs w:val="24"/>
        </w:rPr>
        <w:t xml:space="preserve">  </w:t>
      </w:r>
      <w:r w:rsidR="00CA4D56">
        <w:rPr>
          <w:rFonts w:ascii="Times New Roman" w:hAnsi="Times New Roman" w:cs="Times New Roman"/>
          <w:sz w:val="24"/>
          <w:szCs w:val="24"/>
        </w:rPr>
        <w:t xml:space="preserve"> </w:t>
      </w:r>
      <w:r w:rsidR="00CA4D56" w:rsidRPr="00CA4D56">
        <w:rPr>
          <w:rFonts w:ascii="Times New Roman" w:hAnsi="Times New Roman" w:cs="Times New Roman"/>
          <w:sz w:val="24"/>
          <w:szCs w:val="24"/>
        </w:rPr>
        <w:t>(</w:t>
      </w:r>
      <w:proofErr w:type="gramEnd"/>
      <w:r w:rsidR="00CA4D56" w:rsidRPr="00CA4D56">
        <w:rPr>
          <w:rFonts w:ascii="Times New Roman" w:hAnsi="Times New Roman" w:cs="Times New Roman"/>
          <w:sz w:val="24"/>
          <w:szCs w:val="24"/>
        </w:rPr>
        <w:t>Seminar Co-</w:t>
      </w:r>
      <w:proofErr w:type="spellStart"/>
      <w:r w:rsidR="00CA4D56" w:rsidRPr="00CA4D56">
        <w:rPr>
          <w:rFonts w:ascii="Times New Roman" w:hAnsi="Times New Roman" w:cs="Times New Roman"/>
          <w:sz w:val="24"/>
          <w:szCs w:val="24"/>
        </w:rPr>
        <w:t>ordinator</w:t>
      </w:r>
      <w:proofErr w:type="spellEnd"/>
      <w:r w:rsidR="00AD571B" w:rsidRPr="00AD571B">
        <w:rPr>
          <w:rFonts w:ascii="Times New Roman" w:hAnsi="Times New Roman" w:cs="Times New Roman"/>
          <w:sz w:val="24"/>
          <w:szCs w:val="24"/>
        </w:rPr>
        <w:t>)</w:t>
      </w:r>
    </w:p>
    <w:p w14:paraId="498A4856" w14:textId="7CA41BE4" w:rsidR="00CA4D56" w:rsidRDefault="00722282" w:rsidP="00CA4D56">
      <w:pPr>
        <w:pStyle w:val="BodyText"/>
        <w:spacing w:line="240" w:lineRule="auto"/>
        <w:ind w:left="2160" w:hanging="2160"/>
        <w:rPr>
          <w:rFonts w:ascii="Times New Roman" w:hAnsi="Times New Roman" w:cs="Times New Roman"/>
          <w:sz w:val="32"/>
          <w:szCs w:val="32"/>
        </w:rPr>
      </w:pPr>
      <w:r w:rsidRPr="00AD571B">
        <w:rPr>
          <w:rFonts w:ascii="Times New Roman" w:hAnsi="Times New Roman" w:cs="Times New Roman"/>
          <w:sz w:val="24"/>
          <w:szCs w:val="24"/>
        </w:rPr>
        <w:t xml:space="preserve">        </w:t>
      </w:r>
      <w:r w:rsidR="00AD571B" w:rsidRPr="00AD571B">
        <w:rPr>
          <w:rFonts w:ascii="Times New Roman" w:hAnsi="Times New Roman" w:cs="Times New Roman"/>
          <w:sz w:val="24"/>
          <w:szCs w:val="24"/>
        </w:rPr>
        <w:t xml:space="preserve">  </w:t>
      </w:r>
      <w:r w:rsidRPr="00AD571B">
        <w:rPr>
          <w:rFonts w:ascii="Times New Roman" w:hAnsi="Times New Roman" w:cs="Times New Roman"/>
          <w:sz w:val="24"/>
          <w:szCs w:val="24"/>
        </w:rPr>
        <w:t>JCOE, Kuran</w:t>
      </w:r>
      <w:r w:rsidR="00CA4D56">
        <w:rPr>
          <w:rFonts w:ascii="Times New Roman" w:hAnsi="Times New Roman" w:cs="Times New Roman"/>
          <w:sz w:val="24"/>
          <w:szCs w:val="24"/>
        </w:rPr>
        <w:t xml:space="preserve">                                                             </w:t>
      </w:r>
      <w:r w:rsidR="00CA4D56">
        <w:rPr>
          <w:rFonts w:ascii="Times New Roman" w:hAnsi="Times New Roman" w:cs="Times New Roman"/>
          <w:sz w:val="24"/>
          <w:szCs w:val="24"/>
        </w:rPr>
        <w:tab/>
      </w:r>
      <w:r w:rsidR="00CA4D56">
        <w:rPr>
          <w:rFonts w:ascii="Times New Roman" w:hAnsi="Times New Roman" w:cs="Times New Roman"/>
          <w:sz w:val="24"/>
          <w:szCs w:val="24"/>
        </w:rPr>
        <w:tab/>
        <w:t xml:space="preserve">   </w:t>
      </w:r>
      <w:r w:rsidRPr="00AD571B">
        <w:rPr>
          <w:rFonts w:ascii="Times New Roman" w:hAnsi="Times New Roman" w:cs="Times New Roman"/>
          <w:sz w:val="24"/>
          <w:szCs w:val="24"/>
        </w:rPr>
        <w:t>JCOE, Kuran.</w:t>
      </w:r>
      <w:r w:rsidR="00C47C18">
        <w:rPr>
          <w:rFonts w:ascii="Times New Roman" w:hAnsi="Times New Roman" w:cs="Times New Roman"/>
          <w:sz w:val="32"/>
          <w:szCs w:val="32"/>
        </w:rPr>
        <w:t xml:space="preserve">                      </w:t>
      </w:r>
      <w:r w:rsidR="00AD571B">
        <w:rPr>
          <w:rFonts w:ascii="Times New Roman" w:hAnsi="Times New Roman" w:cs="Times New Roman"/>
          <w:sz w:val="32"/>
          <w:szCs w:val="32"/>
        </w:rPr>
        <w:tab/>
      </w:r>
    </w:p>
    <w:p w14:paraId="5531A5C5" w14:textId="26765DFE" w:rsidR="00CA4D56" w:rsidRPr="00CA4D56" w:rsidRDefault="00CA4D56" w:rsidP="00CA4D56">
      <w:pPr>
        <w:spacing w:line="240" w:lineRule="auto"/>
        <w:rPr>
          <w:rFonts w:ascii="Times New Roman" w:hAnsi="Times New Roman" w:cs="Times New Roman"/>
          <w:sz w:val="24"/>
          <w:szCs w:val="24"/>
        </w:rPr>
      </w:pPr>
    </w:p>
    <w:p w14:paraId="1FDF5ACD" w14:textId="412E1FE4" w:rsidR="00CA4D56" w:rsidRPr="00CA4D56" w:rsidRDefault="00CA4D56" w:rsidP="00CA4D56">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b/>
          <w:bCs/>
          <w:sz w:val="24"/>
          <w:szCs w:val="24"/>
        </w:rPr>
        <w:t xml:space="preserve">        </w:t>
      </w:r>
      <w:r w:rsidRPr="00CA4D56">
        <w:rPr>
          <w:rFonts w:ascii="Times New Roman" w:eastAsiaTheme="majorEastAsia" w:hAnsi="Times New Roman" w:cs="Times New Roman"/>
          <w:b/>
          <w:bCs/>
          <w:sz w:val="24"/>
          <w:szCs w:val="24"/>
        </w:rPr>
        <w:t>Prof. S. K. Said</w:t>
      </w:r>
      <w:r w:rsidRPr="00CA4D56">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sidRPr="00CA4D56">
        <w:rPr>
          <w:rFonts w:ascii="Times New Roman" w:eastAsiaTheme="majorEastAsia" w:hAnsi="Times New Roman" w:cs="Times New Roman"/>
          <w:b/>
          <w:bCs/>
          <w:sz w:val="24"/>
          <w:szCs w:val="24"/>
        </w:rPr>
        <w:t xml:space="preserve">Dr. D. J. </w:t>
      </w:r>
      <w:proofErr w:type="spellStart"/>
      <w:r w:rsidRPr="00CA4D56">
        <w:rPr>
          <w:rFonts w:ascii="Times New Roman" w:eastAsiaTheme="majorEastAsia" w:hAnsi="Times New Roman" w:cs="Times New Roman"/>
          <w:b/>
          <w:bCs/>
          <w:sz w:val="24"/>
          <w:szCs w:val="24"/>
        </w:rPr>
        <w:t>Garkal</w:t>
      </w:r>
      <w:proofErr w:type="spellEnd"/>
    </w:p>
    <w:p w14:paraId="56AB3061" w14:textId="48CB18F0" w:rsidR="00CA4D56" w:rsidRPr="00CA4D56" w:rsidRDefault="00CA4D56" w:rsidP="00CA4D56">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Pr="00CA4D56">
        <w:rPr>
          <w:rFonts w:ascii="Times New Roman" w:eastAsiaTheme="majorEastAsia" w:hAnsi="Times New Roman" w:cs="Times New Roman"/>
          <w:sz w:val="24"/>
          <w:szCs w:val="24"/>
        </w:rPr>
        <w:t xml:space="preserve">(HOD of AIDS </w:t>
      </w:r>
      <w:proofErr w:type="spellStart"/>
      <w:r w:rsidRPr="00CA4D56">
        <w:rPr>
          <w:rFonts w:ascii="Times New Roman" w:eastAsiaTheme="majorEastAsia" w:hAnsi="Times New Roman" w:cs="Times New Roman"/>
          <w:sz w:val="24"/>
          <w:szCs w:val="24"/>
        </w:rPr>
        <w:t>Engg</w:t>
      </w:r>
      <w:proofErr w:type="spellEnd"/>
      <w:r w:rsidRPr="00CA4D56">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proofErr w:type="gramStart"/>
      <w:r>
        <w:rPr>
          <w:rFonts w:ascii="Times New Roman" w:eastAsiaTheme="majorEastAsia" w:hAnsi="Times New Roman" w:cs="Times New Roman"/>
          <w:sz w:val="24"/>
          <w:szCs w:val="24"/>
        </w:rPr>
        <w:t xml:space="preserve">   </w:t>
      </w:r>
      <w:r w:rsidRPr="00CA4D56">
        <w:rPr>
          <w:rFonts w:ascii="Times New Roman" w:eastAsiaTheme="majorEastAsia" w:hAnsi="Times New Roman" w:cs="Times New Roman"/>
          <w:sz w:val="24"/>
          <w:szCs w:val="24"/>
        </w:rPr>
        <w:t>(</w:t>
      </w:r>
      <w:proofErr w:type="gramEnd"/>
      <w:r w:rsidRPr="00CA4D56">
        <w:rPr>
          <w:rFonts w:ascii="Times New Roman" w:eastAsiaTheme="majorEastAsia" w:hAnsi="Times New Roman" w:cs="Times New Roman"/>
          <w:sz w:val="24"/>
          <w:szCs w:val="24"/>
        </w:rPr>
        <w:t>Principal)</w:t>
      </w:r>
    </w:p>
    <w:p w14:paraId="02D8E8BD" w14:textId="7C5A6EC6" w:rsidR="00CA4D56" w:rsidRPr="00CA4D56" w:rsidRDefault="00CA4D56" w:rsidP="00CA4D56">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r w:rsidRPr="00CA4D56">
        <w:rPr>
          <w:rFonts w:ascii="Times New Roman" w:eastAsiaTheme="majorEastAsia" w:hAnsi="Times New Roman" w:cs="Times New Roman"/>
          <w:sz w:val="24"/>
          <w:szCs w:val="24"/>
        </w:rPr>
        <w:t xml:space="preserve">(JCOE, Kuran.) </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sidRPr="00CA4D56">
        <w:rPr>
          <w:rFonts w:ascii="Times New Roman" w:eastAsiaTheme="majorEastAsia" w:hAnsi="Times New Roman" w:cs="Times New Roman"/>
          <w:sz w:val="24"/>
          <w:szCs w:val="24"/>
        </w:rPr>
        <w:t>(JCOE, Kuran.)</w:t>
      </w:r>
    </w:p>
    <w:p w14:paraId="17328B1A" w14:textId="090F1D3F" w:rsidR="003420B1" w:rsidRPr="003420B1" w:rsidRDefault="003420B1" w:rsidP="003420B1">
      <w:pPr>
        <w:jc w:val="center"/>
        <w:rPr>
          <w:rFonts w:ascii="Times New Roman" w:eastAsiaTheme="majorEastAsia" w:hAnsi="Times New Roman" w:cs="Times New Roman"/>
          <w:b/>
          <w:bCs/>
          <w:sz w:val="32"/>
          <w:szCs w:val="32"/>
        </w:rPr>
      </w:pPr>
      <w:r w:rsidRPr="003420B1">
        <w:rPr>
          <w:rFonts w:ascii="Times New Roman" w:eastAsiaTheme="majorEastAsia" w:hAnsi="Times New Roman" w:cs="Times New Roman"/>
          <w:b/>
          <w:bCs/>
          <w:sz w:val="32"/>
          <w:szCs w:val="32"/>
        </w:rPr>
        <w:lastRenderedPageBreak/>
        <w:t>Certificate By Guide</w:t>
      </w:r>
    </w:p>
    <w:p w14:paraId="4F624975" w14:textId="6B2DD8E2" w:rsidR="003420B1" w:rsidRPr="003420B1" w:rsidRDefault="003420B1" w:rsidP="003420B1">
      <w:pPr>
        <w:jc w:val="both"/>
        <w:rPr>
          <w:rFonts w:ascii="Times New Roman" w:hAnsi="Times New Roman" w:cs="Times New Roman"/>
        </w:rPr>
      </w:pPr>
      <w:r w:rsidRPr="003420B1">
        <w:rPr>
          <w:rFonts w:ascii="Times New Roman" w:hAnsi="Times New Roman" w:cs="Times New Roman"/>
        </w:rPr>
        <w:t xml:space="preserve">This is to certify that </w:t>
      </w:r>
      <w:r w:rsidRPr="003420B1">
        <w:rPr>
          <w:rFonts w:ascii="Times New Roman" w:hAnsi="Times New Roman" w:cs="Times New Roman"/>
          <w:b/>
          <w:bCs/>
        </w:rPr>
        <w:t>Mr. Thorve Avishkar Shrikrushna</w:t>
      </w:r>
      <w:r w:rsidRPr="003420B1">
        <w:rPr>
          <w:rFonts w:ascii="Times New Roman" w:hAnsi="Times New Roman" w:cs="Times New Roman"/>
        </w:rPr>
        <w:t xml:space="preserve">. has completed the Internship work under my guidance and supervision and that, I have verified the work for its originality in documentation, problem statement in the INTERNSHIP. Any reproduction of other necessary work is with the prior permission and has given due ownership and included in the references. </w:t>
      </w:r>
    </w:p>
    <w:p w14:paraId="54D8047C" w14:textId="77777777" w:rsidR="003420B1" w:rsidRDefault="003420B1" w:rsidP="003420B1">
      <w:pPr>
        <w:jc w:val="both"/>
        <w:rPr>
          <w:rFonts w:ascii="Times New Roman" w:hAnsi="Times New Roman" w:cs="Times New Roman"/>
        </w:rPr>
      </w:pPr>
    </w:p>
    <w:p w14:paraId="143126A0" w14:textId="77777777" w:rsidR="003420B1" w:rsidRPr="003420B1" w:rsidRDefault="003420B1" w:rsidP="003420B1">
      <w:pPr>
        <w:jc w:val="both"/>
        <w:rPr>
          <w:rFonts w:ascii="Times New Roman" w:hAnsi="Times New Roman" w:cs="Times New Roman"/>
        </w:rPr>
      </w:pPr>
    </w:p>
    <w:p w14:paraId="33B3B931" w14:textId="1C18B3AB" w:rsidR="003420B1" w:rsidRPr="003420B1" w:rsidRDefault="003420B1" w:rsidP="003420B1">
      <w:pPr>
        <w:rPr>
          <w:rFonts w:ascii="Times New Roman" w:hAnsi="Times New Roman" w:cs="Times New Roman"/>
        </w:rPr>
      </w:pPr>
      <w:r w:rsidRPr="003420B1">
        <w:rPr>
          <w:rFonts w:ascii="Times New Roman" w:hAnsi="Times New Roman" w:cs="Times New Roman"/>
        </w:rPr>
        <w:t xml:space="preserve">Place: Kuran </w:t>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b/>
          <w:bCs/>
        </w:rPr>
        <w:t>Prof. S. P. Jadhav</w:t>
      </w:r>
    </w:p>
    <w:p w14:paraId="53DCDFFC" w14:textId="219802D1" w:rsidR="003420B1" w:rsidRPr="003420B1" w:rsidRDefault="003420B1" w:rsidP="003420B1">
      <w:pPr>
        <w:rPr>
          <w:rFonts w:ascii="Times New Roman" w:eastAsiaTheme="majorEastAsia" w:hAnsi="Times New Roman" w:cs="Times New Roman"/>
          <w:b/>
          <w:bCs/>
          <w:sz w:val="24"/>
          <w:szCs w:val="24"/>
        </w:rPr>
      </w:pPr>
      <w:r w:rsidRPr="003420B1">
        <w:rPr>
          <w:rFonts w:ascii="Times New Roman" w:hAnsi="Times New Roman" w:cs="Times New Roman"/>
        </w:rPr>
        <w:t xml:space="preserve">Date:     /05/2025            </w:t>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r>
      <w:r w:rsidRPr="003420B1">
        <w:rPr>
          <w:rFonts w:ascii="Times New Roman" w:hAnsi="Times New Roman" w:cs="Times New Roman"/>
        </w:rPr>
        <w:tab/>
        <w:t>(Internship Guide)</w:t>
      </w:r>
    </w:p>
    <w:p w14:paraId="1EE9133E" w14:textId="5B899D2A" w:rsidR="003420B1" w:rsidRDefault="003420B1" w:rsidP="003420B1">
      <w:r>
        <w:t xml:space="preserve">                       </w:t>
      </w:r>
    </w:p>
    <w:p w14:paraId="048BE4C1" w14:textId="77777777" w:rsidR="003420B1" w:rsidRDefault="003420B1">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2540014B" w14:textId="67F386EB" w:rsidR="00301C41" w:rsidRPr="00C47C18" w:rsidRDefault="00C47C18" w:rsidP="00CA4D56">
      <w:pPr>
        <w:pStyle w:val="Heading1"/>
        <w:jc w:val="center"/>
        <w:rPr>
          <w:rFonts w:ascii="Times New Roman" w:hAnsi="Times New Roman" w:cs="Times New Roman"/>
          <w:color w:val="auto"/>
          <w:sz w:val="32"/>
          <w:szCs w:val="32"/>
        </w:rPr>
      </w:pPr>
      <w:r w:rsidRPr="00C47C18">
        <w:rPr>
          <w:rFonts w:ascii="Times New Roman" w:hAnsi="Times New Roman" w:cs="Times New Roman"/>
          <w:color w:val="auto"/>
          <w:sz w:val="32"/>
          <w:szCs w:val="32"/>
        </w:rPr>
        <w:lastRenderedPageBreak/>
        <w:t>Acknowledgement</w:t>
      </w:r>
    </w:p>
    <w:p w14:paraId="237E6554" w14:textId="77777777" w:rsidR="00301C41" w:rsidRPr="0022373E" w:rsidRDefault="00301C41" w:rsidP="004B5A13">
      <w:pPr>
        <w:pStyle w:val="BodyText"/>
        <w:jc w:val="both"/>
        <w:rPr>
          <w:rFonts w:ascii="Times New Roman" w:hAnsi="Times New Roman" w:cs="Times New Roman"/>
          <w:sz w:val="24"/>
          <w:szCs w:val="24"/>
        </w:rPr>
      </w:pPr>
    </w:p>
    <w:p w14:paraId="13E1D3DB" w14:textId="66349396" w:rsidR="0062582C" w:rsidRDefault="000213E4" w:rsidP="00752857">
      <w:pPr>
        <w:pStyle w:val="BodyText"/>
        <w:spacing w:line="360" w:lineRule="auto"/>
        <w:jc w:val="both"/>
        <w:rPr>
          <w:rFonts w:ascii="Times New Roman" w:hAnsi="Times New Roman" w:cs="Times New Roman"/>
          <w:sz w:val="24"/>
          <w:szCs w:val="24"/>
        </w:rPr>
      </w:pPr>
      <w:proofErr w:type="gramStart"/>
      <w:r w:rsidRPr="000213E4">
        <w:rPr>
          <w:rFonts w:ascii="Times New Roman" w:hAnsi="Times New Roman" w:cs="Times New Roman"/>
          <w:sz w:val="24"/>
          <w:szCs w:val="24"/>
        </w:rPr>
        <w:t>First</w:t>
      </w:r>
      <w:proofErr w:type="gramEnd"/>
      <w:r w:rsidRPr="000213E4">
        <w:rPr>
          <w:rFonts w:ascii="Times New Roman" w:hAnsi="Times New Roman" w:cs="Times New Roman"/>
          <w:sz w:val="24"/>
          <w:szCs w:val="24"/>
        </w:rPr>
        <w:t xml:space="preserve"> I would like to thank </w:t>
      </w:r>
      <w:r w:rsidRPr="000213E4">
        <w:rPr>
          <w:rFonts w:ascii="Times New Roman" w:hAnsi="Times New Roman" w:cs="Times New Roman"/>
          <w:b/>
          <w:bCs/>
          <w:sz w:val="24"/>
          <w:szCs w:val="24"/>
        </w:rPr>
        <w:t xml:space="preserve">Mr. </w:t>
      </w:r>
      <w:proofErr w:type="spellStart"/>
      <w:r w:rsidRPr="000213E4">
        <w:rPr>
          <w:rFonts w:ascii="Times New Roman" w:hAnsi="Times New Roman" w:cs="Times New Roman"/>
          <w:b/>
          <w:bCs/>
          <w:sz w:val="24"/>
          <w:szCs w:val="24"/>
        </w:rPr>
        <w:t>Swapneel</w:t>
      </w:r>
      <w:proofErr w:type="spellEnd"/>
      <w:r w:rsidRPr="000213E4">
        <w:rPr>
          <w:rFonts w:ascii="Times New Roman" w:hAnsi="Times New Roman" w:cs="Times New Roman"/>
          <w:b/>
          <w:bCs/>
          <w:sz w:val="24"/>
          <w:szCs w:val="24"/>
        </w:rPr>
        <w:t xml:space="preserve"> Petkar</w:t>
      </w:r>
      <w:r w:rsidRPr="000213E4">
        <w:rPr>
          <w:rFonts w:ascii="Times New Roman" w:hAnsi="Times New Roman" w:cs="Times New Roman"/>
          <w:sz w:val="24"/>
          <w:szCs w:val="24"/>
        </w:rPr>
        <w:t xml:space="preserve">, HR, Head, of Wisdom Sprouts </w:t>
      </w:r>
      <w:proofErr w:type="spellStart"/>
      <w:proofErr w:type="gramStart"/>
      <w:r w:rsidRPr="000213E4">
        <w:rPr>
          <w:rFonts w:ascii="Times New Roman" w:hAnsi="Times New Roman" w:cs="Times New Roman"/>
          <w:sz w:val="24"/>
          <w:szCs w:val="24"/>
        </w:rPr>
        <w:t>Pvt.Ltd,Pune</w:t>
      </w:r>
      <w:proofErr w:type="spellEnd"/>
      <w:proofErr w:type="gramEnd"/>
      <w:r w:rsidRPr="000213E4">
        <w:rPr>
          <w:rFonts w:ascii="Times New Roman" w:hAnsi="Times New Roman" w:cs="Times New Roman"/>
          <w:sz w:val="24"/>
          <w:szCs w:val="24"/>
        </w:rPr>
        <w:t xml:space="preserve"> for giving me the opportunity to do an internship within the organization. I also would like all the people that worked along with Wisdom Sprouts Pvt.</w:t>
      </w:r>
      <w:r>
        <w:rPr>
          <w:rFonts w:ascii="Times New Roman" w:hAnsi="Times New Roman" w:cs="Times New Roman"/>
          <w:sz w:val="24"/>
          <w:szCs w:val="24"/>
        </w:rPr>
        <w:t xml:space="preserve"> </w:t>
      </w:r>
      <w:proofErr w:type="gramStart"/>
      <w:r w:rsidRPr="000213E4">
        <w:rPr>
          <w:rFonts w:ascii="Times New Roman" w:hAnsi="Times New Roman" w:cs="Times New Roman"/>
          <w:sz w:val="24"/>
          <w:szCs w:val="24"/>
        </w:rPr>
        <w:t>Ltd</w:t>
      </w:r>
      <w:r>
        <w:rPr>
          <w:rFonts w:ascii="Times New Roman" w:hAnsi="Times New Roman" w:cs="Times New Roman"/>
          <w:sz w:val="24"/>
          <w:szCs w:val="24"/>
        </w:rPr>
        <w:t xml:space="preserve"> </w:t>
      </w:r>
      <w:r w:rsidRPr="000213E4">
        <w:rPr>
          <w:rFonts w:ascii="Times New Roman" w:hAnsi="Times New Roman" w:cs="Times New Roman"/>
          <w:sz w:val="24"/>
          <w:szCs w:val="24"/>
        </w:rPr>
        <w:t>,Pune</w:t>
      </w:r>
      <w:proofErr w:type="gramEnd"/>
      <w:r w:rsidRPr="000213E4">
        <w:rPr>
          <w:rFonts w:ascii="Times New Roman" w:hAnsi="Times New Roman" w:cs="Times New Roman"/>
          <w:sz w:val="24"/>
          <w:szCs w:val="24"/>
        </w:rPr>
        <w:t xml:space="preserve"> with their patience and openness they created an enjoyable working environment. It is indeed with a great sense of pleasure and immense sense of gratitude that I acknowledge the help of these individuals. I am highly indebted to our HOD </w:t>
      </w:r>
      <w:r w:rsidRPr="000213E4">
        <w:rPr>
          <w:rFonts w:ascii="Times New Roman" w:hAnsi="Times New Roman" w:cs="Times New Roman"/>
          <w:b/>
          <w:bCs/>
          <w:sz w:val="24"/>
          <w:szCs w:val="24"/>
        </w:rPr>
        <w:t>Prof. S. K. Said</w:t>
      </w:r>
      <w:r w:rsidRPr="000213E4">
        <w:rPr>
          <w:rFonts w:ascii="Times New Roman" w:hAnsi="Times New Roman" w:cs="Times New Roman"/>
          <w:sz w:val="24"/>
          <w:szCs w:val="24"/>
        </w:rPr>
        <w:t xml:space="preserve"> and Principal </w:t>
      </w:r>
      <w:r w:rsidRPr="000213E4">
        <w:rPr>
          <w:rFonts w:ascii="Times New Roman" w:hAnsi="Times New Roman" w:cs="Times New Roman"/>
          <w:b/>
          <w:bCs/>
          <w:sz w:val="24"/>
          <w:szCs w:val="24"/>
        </w:rPr>
        <w:t>Dr. D.</w:t>
      </w:r>
      <w:r>
        <w:rPr>
          <w:rFonts w:ascii="Times New Roman" w:hAnsi="Times New Roman" w:cs="Times New Roman"/>
          <w:b/>
          <w:bCs/>
          <w:sz w:val="24"/>
          <w:szCs w:val="24"/>
        </w:rPr>
        <w:t xml:space="preserve"> </w:t>
      </w:r>
      <w:r w:rsidRPr="000213E4">
        <w:rPr>
          <w:rFonts w:ascii="Times New Roman" w:hAnsi="Times New Roman" w:cs="Times New Roman"/>
          <w:b/>
          <w:bCs/>
          <w:sz w:val="24"/>
          <w:szCs w:val="24"/>
        </w:rPr>
        <w:t>J.</w:t>
      </w:r>
      <w:r>
        <w:rPr>
          <w:rFonts w:ascii="Times New Roman" w:hAnsi="Times New Roman" w:cs="Times New Roman"/>
          <w:b/>
          <w:bCs/>
          <w:sz w:val="24"/>
          <w:szCs w:val="24"/>
        </w:rPr>
        <w:t xml:space="preserve"> </w:t>
      </w:r>
      <w:proofErr w:type="spellStart"/>
      <w:r w:rsidRPr="000213E4">
        <w:rPr>
          <w:rFonts w:ascii="Times New Roman" w:hAnsi="Times New Roman" w:cs="Times New Roman"/>
          <w:b/>
          <w:bCs/>
          <w:sz w:val="24"/>
          <w:szCs w:val="24"/>
        </w:rPr>
        <w:t>Garkal</w:t>
      </w:r>
      <w:proofErr w:type="spellEnd"/>
      <w:r w:rsidRPr="000213E4">
        <w:rPr>
          <w:rFonts w:ascii="Times New Roman" w:hAnsi="Times New Roman" w:cs="Times New Roman"/>
          <w:b/>
          <w:bCs/>
          <w:sz w:val="24"/>
          <w:szCs w:val="24"/>
        </w:rPr>
        <w:t>,</w:t>
      </w:r>
      <w:r w:rsidRPr="000213E4">
        <w:rPr>
          <w:rFonts w:ascii="Times New Roman" w:hAnsi="Times New Roman" w:cs="Times New Roman"/>
          <w:sz w:val="24"/>
          <w:szCs w:val="24"/>
        </w:rPr>
        <w:t xml:space="preserve"> for the facilities provided to accomplish this internship. I would like to thank </w:t>
      </w:r>
      <w:r w:rsidRPr="000213E4">
        <w:rPr>
          <w:rFonts w:ascii="Times New Roman" w:hAnsi="Times New Roman" w:cs="Times New Roman"/>
          <w:b/>
          <w:bCs/>
          <w:sz w:val="24"/>
          <w:szCs w:val="24"/>
        </w:rPr>
        <w:t>Prof. S. P. Jadhav</w:t>
      </w:r>
      <w:r w:rsidRPr="000213E4">
        <w:rPr>
          <w:rFonts w:ascii="Times New Roman" w:hAnsi="Times New Roman" w:cs="Times New Roman"/>
          <w:sz w:val="24"/>
          <w:szCs w:val="24"/>
        </w:rPr>
        <w:t>, for their support and advices to get and complete internship in above said organization. I am extremely great full to my department staff members and friends who helped me in successful completion of this internship.</w:t>
      </w:r>
      <w:r w:rsidR="00C47C18" w:rsidRPr="00C47C18">
        <w:rPr>
          <w:rFonts w:ascii="Times New Roman" w:hAnsi="Times New Roman" w:cs="Times New Roman"/>
          <w:sz w:val="24"/>
          <w:szCs w:val="24"/>
        </w:rPr>
        <w:t xml:space="preserve"> </w:t>
      </w:r>
    </w:p>
    <w:p w14:paraId="44F3FCEB" w14:textId="77777777" w:rsidR="0062582C" w:rsidRDefault="0062582C" w:rsidP="004B5A13">
      <w:pPr>
        <w:pStyle w:val="BodyText"/>
        <w:jc w:val="both"/>
        <w:rPr>
          <w:rFonts w:ascii="Times New Roman" w:hAnsi="Times New Roman" w:cs="Times New Roman"/>
          <w:sz w:val="24"/>
          <w:szCs w:val="24"/>
        </w:rPr>
      </w:pPr>
    </w:p>
    <w:p w14:paraId="7D5FD2F7" w14:textId="13215310" w:rsidR="0062582C" w:rsidRDefault="0062582C" w:rsidP="004B5A13">
      <w:pPr>
        <w:pStyle w:val="BodyText"/>
        <w:jc w:val="both"/>
        <w:rPr>
          <w:rFonts w:ascii="Times New Roman" w:hAnsi="Times New Roman" w:cs="Times New Roman"/>
          <w:sz w:val="24"/>
          <w:szCs w:val="24"/>
        </w:rPr>
      </w:pPr>
      <w:r>
        <w:rPr>
          <w:rFonts w:ascii="Times New Roman" w:hAnsi="Times New Roman" w:cs="Times New Roman"/>
          <w:sz w:val="24"/>
          <w:szCs w:val="24"/>
        </w:rPr>
        <w:t xml:space="preserve">                                                                                                   </w:t>
      </w:r>
      <w:r w:rsidR="00632F29">
        <w:rPr>
          <w:rFonts w:ascii="Times New Roman" w:hAnsi="Times New Roman" w:cs="Times New Roman"/>
          <w:sz w:val="24"/>
          <w:szCs w:val="24"/>
        </w:rPr>
        <w:t xml:space="preserve"> </w:t>
      </w:r>
      <w:r w:rsidR="00C47C18" w:rsidRPr="00C47C18">
        <w:rPr>
          <w:rFonts w:ascii="Times New Roman" w:hAnsi="Times New Roman" w:cs="Times New Roman"/>
          <w:sz w:val="24"/>
          <w:szCs w:val="24"/>
        </w:rPr>
        <w:t xml:space="preserve">Yours Faithfully, </w:t>
      </w:r>
    </w:p>
    <w:p w14:paraId="70AFCA79" w14:textId="4CEC37B4" w:rsidR="00632F29" w:rsidRPr="00632F29" w:rsidRDefault="00C47C18" w:rsidP="00632F29">
      <w:pPr>
        <w:pStyle w:val="BodyText"/>
        <w:jc w:val="right"/>
        <w:rPr>
          <w:rFonts w:ascii="Times New Roman" w:hAnsi="Times New Roman" w:cs="Times New Roman"/>
          <w:b/>
          <w:bCs/>
          <w:sz w:val="24"/>
          <w:szCs w:val="24"/>
        </w:rPr>
      </w:pPr>
      <w:r w:rsidRPr="00632F29">
        <w:rPr>
          <w:rFonts w:ascii="Times New Roman" w:hAnsi="Times New Roman" w:cs="Times New Roman"/>
          <w:b/>
          <w:bCs/>
          <w:sz w:val="24"/>
          <w:szCs w:val="24"/>
        </w:rPr>
        <w:t xml:space="preserve">Mr. </w:t>
      </w:r>
      <w:r w:rsidR="00632F29" w:rsidRPr="00632F29">
        <w:rPr>
          <w:rFonts w:ascii="Times New Roman" w:hAnsi="Times New Roman" w:cs="Times New Roman"/>
          <w:b/>
          <w:bCs/>
          <w:sz w:val="24"/>
          <w:szCs w:val="24"/>
        </w:rPr>
        <w:t>Thorve Avishkar Shrikrushna</w:t>
      </w:r>
    </w:p>
    <w:p w14:paraId="414395C8" w14:textId="22F7862F" w:rsidR="00FA31B2" w:rsidRPr="0022373E" w:rsidRDefault="00FA31B2" w:rsidP="00632F29">
      <w:pPr>
        <w:pStyle w:val="BodyText"/>
        <w:jc w:val="right"/>
        <w:rPr>
          <w:rFonts w:ascii="Times New Roman" w:hAnsi="Times New Roman" w:cs="Times New Roman"/>
          <w:sz w:val="24"/>
          <w:szCs w:val="24"/>
        </w:rPr>
      </w:pPr>
    </w:p>
    <w:p w14:paraId="1DE9C8AE" w14:textId="77777777" w:rsidR="00301C41" w:rsidRPr="0022373E" w:rsidRDefault="00301C41" w:rsidP="004B5A13">
      <w:pPr>
        <w:pStyle w:val="BodyText"/>
        <w:jc w:val="both"/>
        <w:rPr>
          <w:rFonts w:ascii="Times New Roman" w:hAnsi="Times New Roman" w:cs="Times New Roman"/>
          <w:sz w:val="24"/>
          <w:szCs w:val="24"/>
        </w:rPr>
      </w:pPr>
    </w:p>
    <w:p w14:paraId="730D02E6" w14:textId="77777777" w:rsidR="004B5A13" w:rsidRPr="0022373E" w:rsidRDefault="004B5A13" w:rsidP="004B5A13">
      <w:pPr>
        <w:pStyle w:val="BodyText"/>
        <w:jc w:val="both"/>
        <w:rPr>
          <w:rFonts w:ascii="Times New Roman" w:hAnsi="Times New Roman" w:cs="Times New Roman"/>
          <w:sz w:val="24"/>
          <w:szCs w:val="24"/>
        </w:rPr>
      </w:pPr>
    </w:p>
    <w:p w14:paraId="7563A9FA" w14:textId="77777777" w:rsidR="004B5A13" w:rsidRPr="0022373E" w:rsidRDefault="004B5A13" w:rsidP="004B5A13">
      <w:pPr>
        <w:pStyle w:val="BodyText"/>
        <w:jc w:val="both"/>
        <w:rPr>
          <w:rFonts w:ascii="Times New Roman" w:hAnsi="Times New Roman" w:cs="Times New Roman"/>
          <w:sz w:val="24"/>
          <w:szCs w:val="24"/>
        </w:rPr>
      </w:pPr>
    </w:p>
    <w:p w14:paraId="23166AFB" w14:textId="77777777" w:rsidR="00702CE7" w:rsidRDefault="00702CE7" w:rsidP="004B5A13">
      <w:pPr>
        <w:pStyle w:val="BodyText"/>
        <w:jc w:val="both"/>
        <w:rPr>
          <w:rFonts w:ascii="Times New Roman" w:hAnsi="Times New Roman" w:cs="Times New Roman"/>
          <w:sz w:val="24"/>
          <w:szCs w:val="24"/>
        </w:rPr>
      </w:pPr>
    </w:p>
    <w:p w14:paraId="0C1CE4CB" w14:textId="77777777" w:rsidR="00C47C18" w:rsidRDefault="00C47C18" w:rsidP="004B5A13">
      <w:pPr>
        <w:pStyle w:val="BodyText"/>
        <w:jc w:val="both"/>
        <w:rPr>
          <w:rFonts w:ascii="Times New Roman" w:hAnsi="Times New Roman" w:cs="Times New Roman"/>
          <w:sz w:val="24"/>
          <w:szCs w:val="24"/>
        </w:rPr>
      </w:pPr>
    </w:p>
    <w:p w14:paraId="568A1EC7" w14:textId="77777777" w:rsidR="00C47C18" w:rsidRDefault="00C47C18" w:rsidP="004B5A13">
      <w:pPr>
        <w:pStyle w:val="BodyText"/>
        <w:jc w:val="both"/>
        <w:rPr>
          <w:rFonts w:ascii="Times New Roman" w:hAnsi="Times New Roman" w:cs="Times New Roman"/>
          <w:sz w:val="24"/>
          <w:szCs w:val="24"/>
        </w:rPr>
      </w:pPr>
    </w:p>
    <w:p w14:paraId="1F132D19" w14:textId="77777777" w:rsidR="00C47C18" w:rsidRDefault="00C47C18" w:rsidP="004B5A13">
      <w:pPr>
        <w:pStyle w:val="BodyText"/>
        <w:jc w:val="both"/>
        <w:rPr>
          <w:rFonts w:ascii="Times New Roman" w:hAnsi="Times New Roman" w:cs="Times New Roman"/>
          <w:sz w:val="24"/>
          <w:szCs w:val="24"/>
        </w:rPr>
      </w:pPr>
    </w:p>
    <w:p w14:paraId="0611F34D" w14:textId="77777777" w:rsidR="00C47C18" w:rsidRDefault="00C47C18" w:rsidP="004B5A13">
      <w:pPr>
        <w:pStyle w:val="BodyText"/>
        <w:jc w:val="both"/>
        <w:rPr>
          <w:rFonts w:ascii="Times New Roman" w:hAnsi="Times New Roman" w:cs="Times New Roman"/>
          <w:sz w:val="24"/>
          <w:szCs w:val="24"/>
        </w:rPr>
      </w:pPr>
    </w:p>
    <w:p w14:paraId="5D7BE152" w14:textId="77777777" w:rsidR="00C47C18" w:rsidRDefault="00C47C18" w:rsidP="004B5A13">
      <w:pPr>
        <w:pStyle w:val="BodyText"/>
        <w:jc w:val="both"/>
        <w:rPr>
          <w:rFonts w:ascii="Times New Roman" w:hAnsi="Times New Roman" w:cs="Times New Roman"/>
          <w:sz w:val="24"/>
          <w:szCs w:val="24"/>
        </w:rPr>
      </w:pPr>
    </w:p>
    <w:p w14:paraId="682CD9EB" w14:textId="77777777" w:rsidR="00C47C18" w:rsidRDefault="00C47C18" w:rsidP="004B5A13">
      <w:pPr>
        <w:pStyle w:val="BodyText"/>
        <w:jc w:val="both"/>
        <w:rPr>
          <w:rFonts w:ascii="Times New Roman" w:hAnsi="Times New Roman" w:cs="Times New Roman"/>
          <w:sz w:val="24"/>
          <w:szCs w:val="24"/>
        </w:rPr>
      </w:pPr>
    </w:p>
    <w:p w14:paraId="6F005A51" w14:textId="77777777" w:rsidR="00C47C18" w:rsidRDefault="00C47C18" w:rsidP="004B5A13">
      <w:pPr>
        <w:pStyle w:val="BodyText"/>
        <w:jc w:val="both"/>
        <w:rPr>
          <w:rFonts w:ascii="Times New Roman" w:hAnsi="Times New Roman" w:cs="Times New Roman"/>
          <w:sz w:val="24"/>
          <w:szCs w:val="24"/>
        </w:rPr>
      </w:pPr>
    </w:p>
    <w:p w14:paraId="3DC41826" w14:textId="77777777" w:rsidR="00C47C18" w:rsidRDefault="00C47C18" w:rsidP="004B5A13">
      <w:pPr>
        <w:pStyle w:val="BodyText"/>
        <w:jc w:val="both"/>
        <w:rPr>
          <w:rFonts w:ascii="Times New Roman" w:hAnsi="Times New Roman" w:cs="Times New Roman"/>
          <w:sz w:val="24"/>
          <w:szCs w:val="24"/>
        </w:rPr>
      </w:pPr>
    </w:p>
    <w:p w14:paraId="5FA891CD" w14:textId="77777777" w:rsidR="00C47C18" w:rsidRDefault="00C47C18" w:rsidP="004B5A13">
      <w:pPr>
        <w:pStyle w:val="BodyText"/>
        <w:jc w:val="both"/>
        <w:rPr>
          <w:rFonts w:ascii="Times New Roman" w:hAnsi="Times New Roman" w:cs="Times New Roman"/>
          <w:sz w:val="24"/>
          <w:szCs w:val="24"/>
        </w:rPr>
      </w:pPr>
    </w:p>
    <w:p w14:paraId="2F22302F" w14:textId="77777777" w:rsidR="00C47C18" w:rsidRDefault="00C47C18" w:rsidP="004B5A13">
      <w:pPr>
        <w:pStyle w:val="BodyText"/>
        <w:jc w:val="both"/>
        <w:rPr>
          <w:rFonts w:ascii="Times New Roman" w:hAnsi="Times New Roman" w:cs="Times New Roman"/>
          <w:sz w:val="24"/>
          <w:szCs w:val="24"/>
        </w:rPr>
      </w:pPr>
    </w:p>
    <w:p w14:paraId="0C62109F" w14:textId="77777777" w:rsidR="0062582C" w:rsidRDefault="0062582C" w:rsidP="004B5A13">
      <w:pPr>
        <w:pStyle w:val="BodyText"/>
        <w:jc w:val="both"/>
        <w:rPr>
          <w:rFonts w:ascii="Times New Roman" w:hAnsi="Times New Roman" w:cs="Times New Roman"/>
          <w:sz w:val="24"/>
          <w:szCs w:val="24"/>
        </w:rPr>
      </w:pPr>
    </w:p>
    <w:p w14:paraId="4BACC5F5" w14:textId="77777777" w:rsidR="00632F29" w:rsidRDefault="00632F29" w:rsidP="00632F29">
      <w:pPr>
        <w:jc w:val="center"/>
        <w:rPr>
          <w:rFonts w:ascii="Times New Roman" w:hAnsi="Times New Roman" w:cs="Times New Roman"/>
          <w:b/>
          <w:bCs/>
          <w:sz w:val="32"/>
          <w:szCs w:val="32"/>
        </w:rPr>
      </w:pPr>
      <w:r w:rsidRPr="00632F29">
        <w:rPr>
          <w:rFonts w:ascii="Times New Roman" w:hAnsi="Times New Roman" w:cs="Times New Roman"/>
          <w:b/>
          <w:bCs/>
          <w:sz w:val="32"/>
          <w:szCs w:val="32"/>
        </w:rPr>
        <w:t>Abstract</w:t>
      </w:r>
    </w:p>
    <w:p w14:paraId="74A634A3" w14:textId="63E2C664" w:rsidR="00632F29" w:rsidRPr="00A8343A" w:rsidRDefault="00632F29" w:rsidP="00632F29">
      <w:pPr>
        <w:jc w:val="both"/>
        <w:rPr>
          <w:rFonts w:ascii="Times New Roman" w:hAnsi="Times New Roman" w:cs="Times New Roman"/>
          <w:b/>
          <w:bCs/>
          <w:sz w:val="32"/>
          <w:szCs w:val="32"/>
        </w:rPr>
      </w:pPr>
      <w:r w:rsidRPr="00A8343A">
        <w:rPr>
          <w:rFonts w:ascii="Times New Roman" w:hAnsi="Times New Roman" w:cs="Times New Roman"/>
          <w:sz w:val="24"/>
          <w:szCs w:val="24"/>
        </w:rPr>
        <w:t xml:space="preserve">This project focuses on sentiment analysis of Flipkart product reviews using Python. By leveraging Natural Language Processing (NLP) techniques, we preprocess customer feedback, analyze sentiments (positive, negative, or neutral), and visualize insights to understand user satisfaction. The results help businesses and consumers make data-driven decisions based on review trends. </w:t>
      </w:r>
      <w:r w:rsidRPr="00A8343A">
        <w:rPr>
          <w:rFonts w:ascii="Times New Roman" w:hAnsi="Times New Roman" w:cs="Times New Roman"/>
          <w:b/>
          <w:bCs/>
          <w:sz w:val="24"/>
          <w:szCs w:val="24"/>
        </w:rPr>
        <w:br w:type="page"/>
      </w:r>
    </w:p>
    <w:p w14:paraId="194DB71E" w14:textId="77777777" w:rsidR="0062582C" w:rsidRPr="0062582C" w:rsidRDefault="0062582C" w:rsidP="0062582C">
      <w:pPr>
        <w:pStyle w:val="BodyText"/>
        <w:jc w:val="center"/>
        <w:rPr>
          <w:rFonts w:ascii="Times New Roman" w:hAnsi="Times New Roman" w:cs="Times New Roman"/>
          <w:b/>
          <w:bCs/>
          <w:sz w:val="32"/>
          <w:szCs w:val="32"/>
        </w:rPr>
      </w:pPr>
      <w:r w:rsidRPr="0062582C">
        <w:rPr>
          <w:rFonts w:ascii="Times New Roman" w:hAnsi="Times New Roman" w:cs="Times New Roman"/>
          <w:b/>
          <w:bCs/>
          <w:sz w:val="32"/>
          <w:szCs w:val="32"/>
        </w:rPr>
        <w:lastRenderedPageBreak/>
        <w:t>Internship Completion Certificate</w:t>
      </w:r>
    </w:p>
    <w:p w14:paraId="1A4DE412" w14:textId="576F9C9D" w:rsidR="0062582C" w:rsidRPr="0062582C" w:rsidRDefault="00632F29" w:rsidP="004B5A13">
      <w:pPr>
        <w:pStyle w:val="BodyText"/>
        <w:jc w:val="both"/>
        <w:rPr>
          <w:rFonts w:ascii="Times New Roman" w:hAnsi="Times New Roman" w:cs="Times New Roman"/>
          <w:sz w:val="32"/>
          <w:szCs w:val="32"/>
        </w:rPr>
      </w:pPr>
      <w:r>
        <w:rPr>
          <w:noProof/>
        </w:rPr>
        <w:drawing>
          <wp:inline distT="0" distB="0" distL="0" distR="0" wp14:anchorId="6FD82200" wp14:editId="61EB9358">
            <wp:extent cx="5295900" cy="7054850"/>
            <wp:effectExtent l="0" t="0" r="0" b="0"/>
            <wp:docPr id="70806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67042" name=""/>
                    <pic:cNvPicPr/>
                  </pic:nvPicPr>
                  <pic:blipFill>
                    <a:blip r:embed="rId9"/>
                    <a:stretch>
                      <a:fillRect/>
                    </a:stretch>
                  </pic:blipFill>
                  <pic:spPr>
                    <a:xfrm>
                      <a:off x="0" y="0"/>
                      <a:ext cx="5296339" cy="7055435"/>
                    </a:xfrm>
                    <a:prstGeom prst="rect">
                      <a:avLst/>
                    </a:prstGeom>
                  </pic:spPr>
                </pic:pic>
              </a:graphicData>
            </a:graphic>
          </wp:inline>
        </w:drawing>
      </w:r>
    </w:p>
    <w:p w14:paraId="30CD126F" w14:textId="57FF19A7" w:rsidR="00702CE7" w:rsidRPr="0022373E" w:rsidRDefault="00702CE7" w:rsidP="004B5A13">
      <w:pPr>
        <w:pStyle w:val="BodyText"/>
        <w:jc w:val="both"/>
        <w:rPr>
          <w:rFonts w:ascii="Times New Roman" w:hAnsi="Times New Roman" w:cs="Times New Roman"/>
          <w:sz w:val="24"/>
          <w:szCs w:val="24"/>
        </w:rPr>
      </w:pPr>
    </w:p>
    <w:p w14:paraId="67D4E896" w14:textId="77777777" w:rsidR="003420B1" w:rsidRDefault="003420B1">
      <w:pPr>
        <w:rPr>
          <w:rFonts w:ascii="Times New Roman" w:eastAsiaTheme="majorEastAsia" w:hAnsi="Times New Roman" w:cs="Times New Roman"/>
          <w:b/>
          <w:bCs/>
          <w:sz w:val="28"/>
          <w:szCs w:val="28"/>
          <w:u w:val="single"/>
        </w:rPr>
      </w:pPr>
      <w:r>
        <w:rPr>
          <w:rFonts w:ascii="Times New Roman" w:hAnsi="Times New Roman" w:cs="Times New Roman"/>
          <w:u w:val="single"/>
        </w:rPr>
        <w:br w:type="page"/>
      </w:r>
    </w:p>
    <w:p w14:paraId="14EF1A06" w14:textId="77777777" w:rsidR="003420B1" w:rsidRDefault="003420B1" w:rsidP="003420B1">
      <w:pPr>
        <w:rPr>
          <w:rFonts w:ascii="Times New Roman" w:eastAsiaTheme="majorEastAsia" w:hAnsi="Times New Roman" w:cs="Times New Roman"/>
          <w:b/>
          <w:bCs/>
          <w:sz w:val="28"/>
          <w:szCs w:val="28"/>
          <w:u w:val="single"/>
        </w:rPr>
      </w:pPr>
      <w:r w:rsidRPr="003420B1">
        <w:rPr>
          <w:rFonts w:ascii="Times New Roman" w:hAnsi="Times New Roman" w:cs="Times New Roman"/>
          <w:b/>
          <w:bCs/>
          <w:sz w:val="24"/>
          <w:szCs w:val="24"/>
          <w:u w:val="single"/>
        </w:rPr>
        <w:lastRenderedPageBreak/>
        <w:t xml:space="preserve">Weekly Overview </w:t>
      </w:r>
      <w:proofErr w:type="gramStart"/>
      <w:r w:rsidRPr="003420B1">
        <w:rPr>
          <w:rFonts w:ascii="Times New Roman" w:hAnsi="Times New Roman" w:cs="Times New Roman"/>
          <w:b/>
          <w:bCs/>
          <w:sz w:val="24"/>
          <w:szCs w:val="24"/>
          <w:u w:val="single"/>
        </w:rPr>
        <w:t>Of</w:t>
      </w:r>
      <w:proofErr w:type="gramEnd"/>
      <w:r w:rsidRPr="003420B1">
        <w:rPr>
          <w:rFonts w:ascii="Times New Roman" w:hAnsi="Times New Roman" w:cs="Times New Roman"/>
          <w:b/>
          <w:bCs/>
          <w:sz w:val="24"/>
          <w:szCs w:val="24"/>
          <w:u w:val="single"/>
        </w:rPr>
        <w:t xml:space="preserve"> Internship Activities </w:t>
      </w:r>
    </w:p>
    <w:p w14:paraId="784DA9EB" w14:textId="77777777" w:rsidR="003420B1" w:rsidRDefault="003420B1" w:rsidP="003420B1">
      <w:pPr>
        <w:rPr>
          <w:rFonts w:ascii="Times New Roman" w:eastAsiaTheme="majorEastAsia" w:hAnsi="Times New Roman" w:cs="Times New Roman"/>
          <w:b/>
          <w:bCs/>
          <w:sz w:val="28"/>
          <w:szCs w:val="28"/>
          <w:u w:val="single"/>
        </w:rPr>
      </w:pPr>
      <w:r>
        <w:rPr>
          <w:noProof/>
        </w:rPr>
        <w:drawing>
          <wp:inline distT="0" distB="0" distL="0" distR="0" wp14:anchorId="331CDA39" wp14:editId="74EC9771">
            <wp:extent cx="5486400" cy="6555740"/>
            <wp:effectExtent l="0" t="0" r="0" b="0"/>
            <wp:docPr id="162687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77182" name=""/>
                    <pic:cNvPicPr/>
                  </pic:nvPicPr>
                  <pic:blipFill>
                    <a:blip r:embed="rId10"/>
                    <a:stretch>
                      <a:fillRect/>
                    </a:stretch>
                  </pic:blipFill>
                  <pic:spPr>
                    <a:xfrm>
                      <a:off x="0" y="0"/>
                      <a:ext cx="5486400" cy="6555740"/>
                    </a:xfrm>
                    <a:prstGeom prst="rect">
                      <a:avLst/>
                    </a:prstGeom>
                  </pic:spPr>
                </pic:pic>
              </a:graphicData>
            </a:graphic>
          </wp:inline>
        </w:drawing>
      </w:r>
      <w:r w:rsidRPr="003420B1">
        <w:rPr>
          <w:rFonts w:ascii="Times New Roman" w:eastAsiaTheme="majorEastAsia" w:hAnsi="Times New Roman" w:cs="Times New Roman"/>
          <w:b/>
          <w:bCs/>
          <w:sz w:val="28"/>
          <w:szCs w:val="28"/>
          <w:u w:val="single"/>
        </w:rPr>
        <w:t xml:space="preserve"> </w:t>
      </w:r>
    </w:p>
    <w:p w14:paraId="0444F3F3" w14:textId="77777777" w:rsidR="003420B1" w:rsidRDefault="003420B1">
      <w:pPr>
        <w:rPr>
          <w:rFonts w:ascii="Times New Roman" w:eastAsiaTheme="majorEastAsia" w:hAnsi="Times New Roman" w:cs="Times New Roman"/>
          <w:b/>
          <w:bCs/>
          <w:sz w:val="28"/>
          <w:szCs w:val="28"/>
          <w:u w:val="single"/>
        </w:rPr>
      </w:pPr>
      <w:r>
        <w:rPr>
          <w:rFonts w:ascii="Times New Roman" w:eastAsiaTheme="majorEastAsia" w:hAnsi="Times New Roman" w:cs="Times New Roman"/>
          <w:b/>
          <w:bCs/>
          <w:sz w:val="28"/>
          <w:szCs w:val="28"/>
          <w:u w:val="single"/>
        </w:rPr>
        <w:br w:type="page"/>
      </w:r>
    </w:p>
    <w:p w14:paraId="08961878" w14:textId="31F9A582" w:rsidR="003420B1" w:rsidRPr="003420B1" w:rsidRDefault="003420B1" w:rsidP="003420B1">
      <w:pPr>
        <w:rPr>
          <w:rFonts w:ascii="Times New Roman" w:eastAsiaTheme="majorEastAsia" w:hAnsi="Times New Roman" w:cs="Times New Roman"/>
          <w:b/>
          <w:bCs/>
          <w:sz w:val="28"/>
          <w:szCs w:val="28"/>
          <w:u w:val="single"/>
        </w:rPr>
      </w:pPr>
      <w:r>
        <w:rPr>
          <w:noProof/>
        </w:rPr>
        <w:lastRenderedPageBreak/>
        <w:drawing>
          <wp:inline distT="0" distB="0" distL="0" distR="0" wp14:anchorId="0E96276E" wp14:editId="31735E69">
            <wp:extent cx="5486400" cy="5358765"/>
            <wp:effectExtent l="0" t="0" r="0" b="0"/>
            <wp:docPr id="140270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03636" name=""/>
                    <pic:cNvPicPr/>
                  </pic:nvPicPr>
                  <pic:blipFill>
                    <a:blip r:embed="rId11"/>
                    <a:stretch>
                      <a:fillRect/>
                    </a:stretch>
                  </pic:blipFill>
                  <pic:spPr>
                    <a:xfrm>
                      <a:off x="0" y="0"/>
                      <a:ext cx="5486400" cy="5358765"/>
                    </a:xfrm>
                    <a:prstGeom prst="rect">
                      <a:avLst/>
                    </a:prstGeom>
                  </pic:spPr>
                </pic:pic>
              </a:graphicData>
            </a:graphic>
          </wp:inline>
        </w:drawing>
      </w:r>
      <w:r w:rsidRPr="003420B1">
        <w:rPr>
          <w:rFonts w:ascii="Times New Roman" w:eastAsiaTheme="majorEastAsia" w:hAnsi="Times New Roman" w:cs="Times New Roman"/>
          <w:b/>
          <w:bCs/>
          <w:sz w:val="28"/>
          <w:szCs w:val="28"/>
          <w:u w:val="single"/>
        </w:rPr>
        <w:t xml:space="preserve"> </w:t>
      </w:r>
      <w:r w:rsidRPr="003420B1">
        <w:rPr>
          <w:rFonts w:ascii="Times New Roman" w:eastAsiaTheme="majorEastAsia" w:hAnsi="Times New Roman" w:cs="Times New Roman"/>
          <w:b/>
          <w:bCs/>
          <w:sz w:val="28"/>
          <w:szCs w:val="28"/>
          <w:u w:val="single"/>
        </w:rPr>
        <w:br w:type="page"/>
      </w:r>
    </w:p>
    <w:p w14:paraId="5ACE702D" w14:textId="6DEBC29E" w:rsidR="00301C41" w:rsidRPr="0062139A" w:rsidRDefault="0062139A" w:rsidP="00502E51">
      <w:pPr>
        <w:pStyle w:val="Heading1"/>
        <w:jc w:val="center"/>
        <w:rPr>
          <w:rFonts w:ascii="Times New Roman" w:hAnsi="Times New Roman" w:cs="Times New Roman"/>
          <w:color w:val="auto"/>
          <w:u w:val="single"/>
        </w:rPr>
      </w:pPr>
      <w:r w:rsidRPr="0062139A">
        <w:rPr>
          <w:rFonts w:ascii="Times New Roman" w:hAnsi="Times New Roman" w:cs="Times New Roman"/>
          <w:color w:val="auto"/>
          <w:u w:val="single"/>
        </w:rPr>
        <w:lastRenderedPageBreak/>
        <w:t>Index</w:t>
      </w:r>
    </w:p>
    <w:p w14:paraId="501CDBDF" w14:textId="77777777" w:rsidR="0062139A" w:rsidRPr="0062139A" w:rsidRDefault="0062139A" w:rsidP="0062139A">
      <w:pPr>
        <w:spacing w:line="360" w:lineRule="auto"/>
      </w:pPr>
    </w:p>
    <w:p w14:paraId="229C3637" w14:textId="13A555A6" w:rsidR="0062139A" w:rsidRPr="0062139A" w:rsidRDefault="0062139A" w:rsidP="0062139A">
      <w:pPr>
        <w:spacing w:line="360" w:lineRule="auto"/>
        <w:rPr>
          <w:rFonts w:ascii="Times New Roman" w:hAnsi="Times New Roman" w:cs="Times New Roman"/>
          <w:sz w:val="24"/>
          <w:szCs w:val="24"/>
        </w:rPr>
      </w:pPr>
      <w:r w:rsidRPr="0062139A">
        <w:rPr>
          <w:rFonts w:ascii="Times New Roman" w:hAnsi="Times New Roman" w:cs="Times New Roman"/>
          <w:sz w:val="24"/>
          <w:szCs w:val="24"/>
        </w:rPr>
        <w:t xml:space="preserve">Acknowledgement </w:t>
      </w:r>
      <w:r>
        <w:rPr>
          <w:rFonts w:ascii="Times New Roman" w:hAnsi="Times New Roman" w:cs="Times New Roman"/>
          <w:sz w:val="24"/>
          <w:szCs w:val="24"/>
        </w:rPr>
        <w:t xml:space="preserve">                                                                                                               </w:t>
      </w:r>
      <w:proofErr w:type="spellStart"/>
      <w:r w:rsidRPr="0062139A">
        <w:rPr>
          <w:rFonts w:ascii="Times New Roman" w:hAnsi="Times New Roman" w:cs="Times New Roman"/>
          <w:sz w:val="24"/>
          <w:szCs w:val="24"/>
        </w:rPr>
        <w:t>i</w:t>
      </w:r>
      <w:proofErr w:type="spellEnd"/>
      <w:r w:rsidRPr="0062139A">
        <w:rPr>
          <w:rFonts w:ascii="Times New Roman" w:hAnsi="Times New Roman" w:cs="Times New Roman"/>
          <w:sz w:val="24"/>
          <w:szCs w:val="24"/>
        </w:rPr>
        <w:t xml:space="preserve"> </w:t>
      </w:r>
    </w:p>
    <w:p w14:paraId="5A65B1C2" w14:textId="6CACBF98" w:rsidR="0062139A" w:rsidRPr="0062139A" w:rsidRDefault="0062139A" w:rsidP="0062139A">
      <w:pPr>
        <w:spacing w:line="360" w:lineRule="auto"/>
        <w:rPr>
          <w:rFonts w:ascii="Times New Roman" w:hAnsi="Times New Roman" w:cs="Times New Roman"/>
          <w:sz w:val="24"/>
          <w:szCs w:val="24"/>
        </w:rPr>
      </w:pPr>
      <w:r w:rsidRPr="0062139A">
        <w:rPr>
          <w:rFonts w:ascii="Times New Roman" w:hAnsi="Times New Roman" w:cs="Times New Roman"/>
          <w:sz w:val="24"/>
          <w:szCs w:val="24"/>
        </w:rPr>
        <w:t xml:space="preserve">Abstract </w:t>
      </w:r>
      <w:r>
        <w:rPr>
          <w:rFonts w:ascii="Times New Roman" w:hAnsi="Times New Roman" w:cs="Times New Roman"/>
          <w:sz w:val="24"/>
          <w:szCs w:val="24"/>
        </w:rPr>
        <w:t xml:space="preserve">                                                                                                                               </w:t>
      </w:r>
      <w:r w:rsidRPr="0062139A">
        <w:rPr>
          <w:rFonts w:ascii="Times New Roman" w:hAnsi="Times New Roman" w:cs="Times New Roman"/>
          <w:sz w:val="24"/>
          <w:szCs w:val="24"/>
        </w:rPr>
        <w:t xml:space="preserve">ii </w:t>
      </w:r>
    </w:p>
    <w:p w14:paraId="38F0F87E" w14:textId="120A6F14" w:rsidR="0062139A" w:rsidRPr="0062139A" w:rsidRDefault="0062139A" w:rsidP="0062139A">
      <w:pPr>
        <w:spacing w:line="360" w:lineRule="auto"/>
        <w:rPr>
          <w:rFonts w:ascii="Times New Roman" w:hAnsi="Times New Roman" w:cs="Times New Roman"/>
          <w:sz w:val="24"/>
          <w:szCs w:val="24"/>
        </w:rPr>
      </w:pPr>
      <w:r w:rsidRPr="0062139A">
        <w:rPr>
          <w:rFonts w:ascii="Times New Roman" w:hAnsi="Times New Roman" w:cs="Times New Roman"/>
          <w:sz w:val="24"/>
          <w:szCs w:val="24"/>
        </w:rPr>
        <w:t xml:space="preserve">Index </w:t>
      </w:r>
      <w:r>
        <w:rPr>
          <w:rFonts w:ascii="Times New Roman" w:hAnsi="Times New Roman" w:cs="Times New Roman"/>
          <w:sz w:val="24"/>
          <w:szCs w:val="24"/>
        </w:rPr>
        <w:t xml:space="preserve">                                                                                                                                  </w:t>
      </w:r>
      <w:r w:rsidRPr="0062139A">
        <w:rPr>
          <w:rFonts w:ascii="Times New Roman" w:hAnsi="Times New Roman" w:cs="Times New Roman"/>
          <w:sz w:val="24"/>
          <w:szCs w:val="24"/>
        </w:rPr>
        <w:t>iii</w:t>
      </w:r>
    </w:p>
    <w:p w14:paraId="6C572545" w14:textId="7AAE6452" w:rsidR="00502E51" w:rsidRDefault="0062139A" w:rsidP="00621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Internship Completion latter                                                                                               iv </w:t>
      </w:r>
    </w:p>
    <w:p w14:paraId="352C9918" w14:textId="017E48D5" w:rsidR="0062139A" w:rsidRDefault="0062139A" w:rsidP="0062139A">
      <w:pPr>
        <w:spacing w:line="360" w:lineRule="auto"/>
        <w:rPr>
          <w:rFonts w:ascii="Times New Roman" w:hAnsi="Times New Roman" w:cs="Times New Roman"/>
          <w:sz w:val="24"/>
          <w:szCs w:val="24"/>
        </w:rPr>
      </w:pPr>
      <w:r w:rsidRPr="0062139A">
        <w:rPr>
          <w:rFonts w:ascii="Times New Roman" w:hAnsi="Times New Roman" w:cs="Times New Roman"/>
          <w:b/>
          <w:bCs/>
          <w:sz w:val="24"/>
          <w:szCs w:val="24"/>
        </w:rPr>
        <w:t>1) Introductio</w:t>
      </w:r>
      <w:r>
        <w:rPr>
          <w:rFonts w:ascii="Times New Roman" w:hAnsi="Times New Roman" w:cs="Times New Roman"/>
          <w:b/>
          <w:bCs/>
          <w:sz w:val="24"/>
          <w:szCs w:val="24"/>
        </w:rPr>
        <w:t xml:space="preserve">n:                                                                                                                  </w:t>
      </w:r>
      <w:r w:rsidRPr="0062139A">
        <w:rPr>
          <w:rFonts w:ascii="Times New Roman" w:hAnsi="Times New Roman" w:cs="Times New Roman"/>
          <w:sz w:val="24"/>
          <w:szCs w:val="24"/>
        </w:rPr>
        <w:t>1</w:t>
      </w:r>
    </w:p>
    <w:p w14:paraId="4D75B007" w14:textId="27309628" w:rsidR="0062139A" w:rsidRDefault="0062139A" w:rsidP="0062139A">
      <w:pPr>
        <w:spacing w:line="360" w:lineRule="auto"/>
        <w:rPr>
          <w:rFonts w:ascii="Times New Roman" w:hAnsi="Times New Roman" w:cs="Times New Roman"/>
          <w:b/>
          <w:bCs/>
          <w:sz w:val="24"/>
          <w:szCs w:val="24"/>
        </w:rPr>
      </w:pPr>
      <w:r w:rsidRPr="0062139A">
        <w:rPr>
          <w:rFonts w:ascii="Times New Roman" w:hAnsi="Times New Roman" w:cs="Times New Roman"/>
          <w:b/>
          <w:bCs/>
          <w:sz w:val="24"/>
          <w:szCs w:val="24"/>
        </w:rPr>
        <w:t xml:space="preserve">2) Company Profile: </w:t>
      </w:r>
      <w:r>
        <w:rPr>
          <w:rFonts w:ascii="Times New Roman" w:hAnsi="Times New Roman" w:cs="Times New Roman"/>
          <w:b/>
          <w:bCs/>
          <w:sz w:val="24"/>
          <w:szCs w:val="24"/>
        </w:rPr>
        <w:t xml:space="preserve">                                                                                                          </w:t>
      </w:r>
      <w:r w:rsidR="00752857">
        <w:rPr>
          <w:rFonts w:ascii="Times New Roman" w:hAnsi="Times New Roman" w:cs="Times New Roman"/>
          <w:sz w:val="24"/>
          <w:szCs w:val="24"/>
        </w:rPr>
        <w:t>3</w:t>
      </w:r>
    </w:p>
    <w:p w14:paraId="70AABE18" w14:textId="499F9AED" w:rsidR="0062139A" w:rsidRDefault="0062139A" w:rsidP="0062139A">
      <w:pPr>
        <w:spacing w:line="360" w:lineRule="auto"/>
        <w:rPr>
          <w:rFonts w:ascii="Times New Roman" w:hAnsi="Times New Roman" w:cs="Times New Roman"/>
          <w:sz w:val="24"/>
          <w:szCs w:val="24"/>
        </w:rPr>
      </w:pPr>
      <w:r w:rsidRPr="0062139A">
        <w:rPr>
          <w:rFonts w:ascii="Times New Roman" w:hAnsi="Times New Roman" w:cs="Times New Roman"/>
          <w:sz w:val="24"/>
          <w:szCs w:val="24"/>
        </w:rPr>
        <w:t xml:space="preserve">     2.1 Over View of the Company   …………………………………….…………</w:t>
      </w:r>
      <w:r>
        <w:rPr>
          <w:rFonts w:ascii="Times New Roman" w:hAnsi="Times New Roman" w:cs="Times New Roman"/>
          <w:sz w:val="24"/>
          <w:szCs w:val="24"/>
        </w:rPr>
        <w:t>…</w:t>
      </w:r>
      <w:r w:rsidRPr="0062139A">
        <w:rPr>
          <w:rFonts w:ascii="Times New Roman" w:hAnsi="Times New Roman" w:cs="Times New Roman"/>
          <w:sz w:val="24"/>
          <w:szCs w:val="24"/>
        </w:rPr>
        <w:t xml:space="preserve">      </w:t>
      </w:r>
      <w:r w:rsidR="00752857">
        <w:rPr>
          <w:rFonts w:ascii="Times New Roman" w:hAnsi="Times New Roman" w:cs="Times New Roman"/>
          <w:sz w:val="24"/>
          <w:szCs w:val="24"/>
        </w:rPr>
        <w:t>3</w:t>
      </w:r>
      <w:r w:rsidRPr="0062139A">
        <w:rPr>
          <w:rFonts w:ascii="Times New Roman" w:hAnsi="Times New Roman" w:cs="Times New Roman"/>
          <w:sz w:val="24"/>
          <w:szCs w:val="24"/>
        </w:rPr>
        <w:t xml:space="preserve"> </w:t>
      </w:r>
    </w:p>
    <w:p w14:paraId="6616265E" w14:textId="77CC8B9A" w:rsidR="0062139A" w:rsidRDefault="0062139A" w:rsidP="0062139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2139A">
        <w:rPr>
          <w:rFonts w:ascii="Times New Roman" w:hAnsi="Times New Roman" w:cs="Times New Roman"/>
          <w:sz w:val="24"/>
          <w:szCs w:val="24"/>
        </w:rPr>
        <w:t>2.</w:t>
      </w:r>
      <w:r w:rsidR="005669C6">
        <w:rPr>
          <w:rFonts w:ascii="Times New Roman" w:hAnsi="Times New Roman" w:cs="Times New Roman"/>
          <w:sz w:val="24"/>
          <w:szCs w:val="24"/>
        </w:rPr>
        <w:t>2</w:t>
      </w:r>
      <w:r w:rsidRPr="0062139A">
        <w:rPr>
          <w:rFonts w:ascii="Times New Roman" w:hAnsi="Times New Roman" w:cs="Times New Roman"/>
          <w:sz w:val="24"/>
          <w:szCs w:val="24"/>
        </w:rPr>
        <w:t xml:space="preserve"> </w:t>
      </w:r>
      <w:r w:rsidR="005669C6">
        <w:rPr>
          <w:rFonts w:ascii="Times New Roman" w:hAnsi="Times New Roman" w:cs="Times New Roman"/>
          <w:sz w:val="24"/>
          <w:szCs w:val="24"/>
        </w:rPr>
        <w:t>Mission</w:t>
      </w:r>
      <w:r w:rsidRPr="0062139A">
        <w:rPr>
          <w:rFonts w:ascii="Times New Roman" w:hAnsi="Times New Roman" w:cs="Times New Roman"/>
          <w:sz w:val="24"/>
          <w:szCs w:val="24"/>
        </w:rPr>
        <w:t xml:space="preserve"> of the Company   </w:t>
      </w:r>
      <w:r w:rsidR="005669C6">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 xml:space="preserve">      </w:t>
      </w:r>
      <w:r w:rsidR="00752857">
        <w:rPr>
          <w:rFonts w:ascii="Times New Roman" w:hAnsi="Times New Roman" w:cs="Times New Roman"/>
          <w:sz w:val="24"/>
          <w:szCs w:val="24"/>
        </w:rPr>
        <w:t>4</w:t>
      </w:r>
    </w:p>
    <w:p w14:paraId="6BCFF0FF" w14:textId="18F0AF78" w:rsidR="0062139A" w:rsidRDefault="0062139A" w:rsidP="0062139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2139A">
        <w:rPr>
          <w:rFonts w:ascii="Times New Roman" w:hAnsi="Times New Roman" w:cs="Times New Roman"/>
          <w:sz w:val="24"/>
          <w:szCs w:val="24"/>
        </w:rPr>
        <w:t>2.</w:t>
      </w:r>
      <w:r w:rsidR="005669C6">
        <w:rPr>
          <w:rFonts w:ascii="Times New Roman" w:hAnsi="Times New Roman" w:cs="Times New Roman"/>
          <w:sz w:val="24"/>
          <w:szCs w:val="24"/>
        </w:rPr>
        <w:t>3</w:t>
      </w:r>
      <w:r w:rsidRPr="0062139A">
        <w:rPr>
          <w:rFonts w:ascii="Times New Roman" w:hAnsi="Times New Roman" w:cs="Times New Roman"/>
          <w:sz w:val="24"/>
          <w:szCs w:val="24"/>
        </w:rPr>
        <w:t xml:space="preserve"> </w:t>
      </w:r>
      <w:r w:rsidR="005669C6">
        <w:rPr>
          <w:rFonts w:ascii="Times New Roman" w:hAnsi="Times New Roman" w:cs="Times New Roman"/>
          <w:sz w:val="24"/>
          <w:szCs w:val="24"/>
        </w:rPr>
        <w:t>Vision</w:t>
      </w:r>
      <w:r w:rsidRPr="0062139A">
        <w:rPr>
          <w:rFonts w:ascii="Times New Roman" w:hAnsi="Times New Roman" w:cs="Times New Roman"/>
          <w:sz w:val="24"/>
          <w:szCs w:val="24"/>
        </w:rPr>
        <w:t xml:space="preserve"> of the Company   </w:t>
      </w:r>
      <w:r w:rsidR="005669C6">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 xml:space="preserve">      </w:t>
      </w:r>
      <w:r w:rsidR="00752857">
        <w:rPr>
          <w:rFonts w:ascii="Times New Roman" w:hAnsi="Times New Roman" w:cs="Times New Roman"/>
          <w:sz w:val="24"/>
          <w:szCs w:val="24"/>
        </w:rPr>
        <w:t>5</w:t>
      </w:r>
    </w:p>
    <w:p w14:paraId="4EAC6670" w14:textId="5BD12D66" w:rsidR="0062139A" w:rsidRDefault="0062139A" w:rsidP="0062139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2139A">
        <w:rPr>
          <w:rFonts w:ascii="Times New Roman" w:hAnsi="Times New Roman" w:cs="Times New Roman"/>
          <w:sz w:val="24"/>
          <w:szCs w:val="24"/>
        </w:rPr>
        <w:t>2.</w:t>
      </w:r>
      <w:r w:rsidR="005669C6">
        <w:rPr>
          <w:rFonts w:ascii="Times New Roman" w:hAnsi="Times New Roman" w:cs="Times New Roman"/>
          <w:sz w:val="24"/>
          <w:szCs w:val="24"/>
        </w:rPr>
        <w:t>4</w:t>
      </w:r>
      <w:r w:rsidRPr="0062139A">
        <w:rPr>
          <w:rFonts w:ascii="Times New Roman" w:hAnsi="Times New Roman" w:cs="Times New Roman"/>
          <w:sz w:val="24"/>
          <w:szCs w:val="24"/>
        </w:rPr>
        <w:t xml:space="preserve"> </w:t>
      </w:r>
      <w:r w:rsidR="005669C6">
        <w:rPr>
          <w:rFonts w:ascii="Times New Roman" w:hAnsi="Times New Roman" w:cs="Times New Roman"/>
          <w:sz w:val="24"/>
          <w:szCs w:val="24"/>
        </w:rPr>
        <w:t>Service provided by</w:t>
      </w:r>
      <w:r w:rsidR="005669C6" w:rsidRPr="0062139A">
        <w:rPr>
          <w:rFonts w:ascii="Times New Roman" w:hAnsi="Times New Roman" w:cs="Times New Roman"/>
          <w:sz w:val="24"/>
          <w:szCs w:val="24"/>
        </w:rPr>
        <w:t xml:space="preserve"> Company </w:t>
      </w:r>
      <w:r w:rsidRPr="0062139A">
        <w:rPr>
          <w:rFonts w:ascii="Times New Roman" w:hAnsi="Times New Roman" w:cs="Times New Roman"/>
          <w:sz w:val="24"/>
          <w:szCs w:val="24"/>
        </w:rPr>
        <w:t>…………………………………….………</w:t>
      </w:r>
      <w:proofErr w:type="gramStart"/>
      <w:r w:rsidRPr="0062139A">
        <w:rPr>
          <w:rFonts w:ascii="Times New Roman" w:hAnsi="Times New Roman" w:cs="Times New Roman"/>
          <w:sz w:val="24"/>
          <w:szCs w:val="24"/>
        </w:rPr>
        <w:t>…</w:t>
      </w:r>
      <w:r w:rsidR="005669C6">
        <w:rPr>
          <w:rFonts w:ascii="Times New Roman" w:hAnsi="Times New Roman" w:cs="Times New Roman"/>
          <w:sz w:val="24"/>
          <w:szCs w:val="24"/>
        </w:rPr>
        <w:t>..</w:t>
      </w:r>
      <w:proofErr w:type="gramEnd"/>
      <w:r w:rsidRPr="0062139A">
        <w:rPr>
          <w:rFonts w:ascii="Times New Roman" w:hAnsi="Times New Roman" w:cs="Times New Roman"/>
          <w:sz w:val="24"/>
          <w:szCs w:val="24"/>
        </w:rPr>
        <w:t xml:space="preserve">      </w:t>
      </w:r>
      <w:r w:rsidR="00752857">
        <w:rPr>
          <w:rFonts w:ascii="Times New Roman" w:hAnsi="Times New Roman" w:cs="Times New Roman"/>
          <w:sz w:val="24"/>
          <w:szCs w:val="24"/>
        </w:rPr>
        <w:t>5</w:t>
      </w:r>
    </w:p>
    <w:p w14:paraId="0284D8D8" w14:textId="1AFCA426" w:rsidR="0062139A" w:rsidRDefault="0062139A" w:rsidP="0062139A">
      <w:pPr>
        <w:spacing w:line="360" w:lineRule="auto"/>
        <w:rPr>
          <w:rFonts w:ascii="Times New Roman" w:hAnsi="Times New Roman" w:cs="Times New Roman"/>
          <w:b/>
          <w:bCs/>
          <w:sz w:val="24"/>
          <w:szCs w:val="24"/>
        </w:rPr>
      </w:pPr>
      <w:r w:rsidRPr="005669C6">
        <w:rPr>
          <w:rFonts w:ascii="Times New Roman" w:hAnsi="Times New Roman" w:cs="Times New Roman"/>
          <w:b/>
          <w:bCs/>
          <w:sz w:val="24"/>
          <w:szCs w:val="24"/>
        </w:rPr>
        <w:t>3) Internship Role &amp; Responsibi</w:t>
      </w:r>
      <w:r w:rsidR="005669C6" w:rsidRPr="005669C6">
        <w:rPr>
          <w:rFonts w:ascii="Times New Roman" w:hAnsi="Times New Roman" w:cs="Times New Roman"/>
          <w:b/>
          <w:bCs/>
          <w:sz w:val="24"/>
          <w:szCs w:val="24"/>
        </w:rPr>
        <w:t>lity:</w:t>
      </w:r>
    </w:p>
    <w:p w14:paraId="0AABB426" w14:textId="3A0B5050" w:rsidR="005669C6" w:rsidRDefault="005669C6" w:rsidP="0062139A">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3B32D3">
        <w:rPr>
          <w:rFonts w:ascii="Times New Roman" w:hAnsi="Times New Roman" w:cs="Times New Roman"/>
          <w:sz w:val="24"/>
          <w:szCs w:val="24"/>
        </w:rPr>
        <w:t>3</w:t>
      </w:r>
      <w:r w:rsidRPr="0062139A">
        <w:rPr>
          <w:rFonts w:ascii="Times New Roman" w:hAnsi="Times New Roman" w:cs="Times New Roman"/>
          <w:sz w:val="24"/>
          <w:szCs w:val="24"/>
        </w:rPr>
        <w:t>.1</w:t>
      </w:r>
      <w:r w:rsidR="003B32D3">
        <w:rPr>
          <w:rFonts w:ascii="Times New Roman" w:hAnsi="Times New Roman" w:cs="Times New Roman"/>
          <w:sz w:val="24"/>
          <w:szCs w:val="24"/>
        </w:rPr>
        <w:t xml:space="preserve"> Problem Statement</w:t>
      </w:r>
      <w:r w:rsidRPr="0062139A">
        <w:rPr>
          <w:rFonts w:ascii="Times New Roman" w:hAnsi="Times New Roman" w:cs="Times New Roman"/>
          <w:sz w:val="24"/>
          <w:szCs w:val="24"/>
        </w:rPr>
        <w:t xml:space="preserve">   </w:t>
      </w:r>
      <w:r w:rsidR="003B32D3">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 xml:space="preserve">      </w:t>
      </w:r>
      <w:r w:rsidR="00752857">
        <w:rPr>
          <w:rFonts w:ascii="Times New Roman" w:hAnsi="Times New Roman" w:cs="Times New Roman"/>
          <w:sz w:val="24"/>
          <w:szCs w:val="24"/>
        </w:rPr>
        <w:t>7</w:t>
      </w:r>
    </w:p>
    <w:p w14:paraId="20CF57A3" w14:textId="3E306882" w:rsidR="005669C6" w:rsidRDefault="005669C6" w:rsidP="0062139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B32D3">
        <w:rPr>
          <w:rFonts w:ascii="Times New Roman" w:hAnsi="Times New Roman" w:cs="Times New Roman"/>
          <w:sz w:val="24"/>
          <w:szCs w:val="24"/>
        </w:rPr>
        <w:t>3</w:t>
      </w:r>
      <w:r w:rsidRPr="0062139A">
        <w:rPr>
          <w:rFonts w:ascii="Times New Roman" w:hAnsi="Times New Roman" w:cs="Times New Roman"/>
          <w:sz w:val="24"/>
          <w:szCs w:val="24"/>
        </w:rPr>
        <w:t>.</w:t>
      </w:r>
      <w:r w:rsidR="003B32D3">
        <w:rPr>
          <w:rFonts w:ascii="Times New Roman" w:hAnsi="Times New Roman" w:cs="Times New Roman"/>
          <w:sz w:val="24"/>
          <w:szCs w:val="24"/>
        </w:rPr>
        <w:t>2</w:t>
      </w:r>
      <w:r w:rsidRPr="0062139A">
        <w:rPr>
          <w:rFonts w:ascii="Times New Roman" w:hAnsi="Times New Roman" w:cs="Times New Roman"/>
          <w:sz w:val="24"/>
          <w:szCs w:val="24"/>
        </w:rPr>
        <w:t xml:space="preserve"> </w:t>
      </w:r>
      <w:r w:rsidR="003B32D3">
        <w:rPr>
          <w:rFonts w:ascii="Times New Roman" w:hAnsi="Times New Roman" w:cs="Times New Roman"/>
          <w:sz w:val="24"/>
          <w:szCs w:val="24"/>
        </w:rPr>
        <w:t>Job Description</w:t>
      </w:r>
      <w:r w:rsidRPr="0062139A">
        <w:rPr>
          <w:rFonts w:ascii="Times New Roman" w:hAnsi="Times New Roman" w:cs="Times New Roman"/>
          <w:sz w:val="24"/>
          <w:szCs w:val="24"/>
        </w:rPr>
        <w:t xml:space="preserve">   </w:t>
      </w:r>
      <w:r w:rsidR="003B32D3">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 xml:space="preserve">      </w:t>
      </w:r>
      <w:r w:rsidR="00752857">
        <w:rPr>
          <w:rFonts w:ascii="Times New Roman" w:hAnsi="Times New Roman" w:cs="Times New Roman"/>
          <w:sz w:val="24"/>
          <w:szCs w:val="24"/>
        </w:rPr>
        <w:t>7</w:t>
      </w:r>
    </w:p>
    <w:p w14:paraId="6FC94BEF" w14:textId="38452EDF" w:rsidR="005669C6" w:rsidRDefault="005669C6" w:rsidP="0062139A">
      <w:pPr>
        <w:spacing w:line="360" w:lineRule="auto"/>
        <w:rPr>
          <w:rFonts w:ascii="Times New Roman" w:hAnsi="Times New Roman" w:cs="Times New Roman"/>
          <w:b/>
          <w:bCs/>
          <w:sz w:val="24"/>
          <w:szCs w:val="24"/>
        </w:rPr>
      </w:pPr>
      <w:r w:rsidRPr="005669C6">
        <w:rPr>
          <w:rFonts w:ascii="Times New Roman" w:hAnsi="Times New Roman" w:cs="Times New Roman"/>
          <w:b/>
          <w:bCs/>
          <w:sz w:val="24"/>
          <w:szCs w:val="24"/>
        </w:rPr>
        <w:t>4) Project Undertaken:</w:t>
      </w:r>
    </w:p>
    <w:p w14:paraId="4508780F" w14:textId="593DEFA9" w:rsidR="003B32D3" w:rsidRPr="003B32D3" w:rsidRDefault="003B32D3" w:rsidP="003B32D3">
      <w:pPr>
        <w:rPr>
          <w:rFonts w:ascii="Times New Roman" w:hAnsi="Times New Roman" w:cs="Times New Roman"/>
          <w:sz w:val="24"/>
          <w:szCs w:val="24"/>
        </w:rPr>
      </w:pPr>
      <w:r w:rsidRPr="003B32D3">
        <w:rPr>
          <w:rFonts w:ascii="Times New Roman" w:hAnsi="Times New Roman" w:cs="Times New Roman"/>
          <w:sz w:val="24"/>
          <w:szCs w:val="24"/>
        </w:rPr>
        <w:t xml:space="preserve">     4.1 Description of the Project</w:t>
      </w:r>
      <w:r>
        <w:rPr>
          <w:rFonts w:ascii="Times New Roman" w:hAnsi="Times New Roman" w:cs="Times New Roman"/>
          <w:sz w:val="24"/>
          <w:szCs w:val="24"/>
        </w:rPr>
        <w:t xml:space="preserve"> </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w:t>
      </w:r>
      <w:proofErr w:type="gramStart"/>
      <w:r w:rsidRPr="0062139A">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52857">
        <w:rPr>
          <w:rFonts w:ascii="Times New Roman" w:hAnsi="Times New Roman" w:cs="Times New Roman"/>
          <w:sz w:val="24"/>
          <w:szCs w:val="24"/>
        </w:rPr>
        <w:t>10</w:t>
      </w:r>
    </w:p>
    <w:p w14:paraId="70F2BE79" w14:textId="47A6A195" w:rsidR="003B32D3" w:rsidRPr="003B32D3" w:rsidRDefault="003B32D3" w:rsidP="003B32D3">
      <w:pPr>
        <w:rPr>
          <w:rFonts w:ascii="Times New Roman" w:hAnsi="Times New Roman" w:cs="Times New Roman"/>
          <w:sz w:val="24"/>
          <w:szCs w:val="24"/>
        </w:rPr>
      </w:pPr>
      <w:r w:rsidRPr="003B32D3">
        <w:rPr>
          <w:rFonts w:ascii="Times New Roman" w:hAnsi="Times New Roman" w:cs="Times New Roman"/>
          <w:sz w:val="24"/>
          <w:szCs w:val="24"/>
        </w:rPr>
        <w:t xml:space="preserve">     4.2 Objectives and Goals Objectives</w:t>
      </w:r>
      <w:r>
        <w:rPr>
          <w:rFonts w:ascii="Times New Roman" w:hAnsi="Times New Roman" w:cs="Times New Roman"/>
          <w:sz w:val="24"/>
          <w:szCs w:val="24"/>
        </w:rPr>
        <w:t xml:space="preserve"> </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 xml:space="preserve">…  </w:t>
      </w:r>
      <w:r w:rsidR="00752857">
        <w:rPr>
          <w:rFonts w:ascii="Times New Roman" w:hAnsi="Times New Roman" w:cs="Times New Roman"/>
          <w:sz w:val="24"/>
          <w:szCs w:val="24"/>
        </w:rPr>
        <w:t>11</w:t>
      </w:r>
      <w:r>
        <w:rPr>
          <w:rFonts w:ascii="Times New Roman" w:hAnsi="Times New Roman" w:cs="Times New Roman"/>
          <w:sz w:val="24"/>
          <w:szCs w:val="24"/>
        </w:rPr>
        <w:t xml:space="preserve">       </w:t>
      </w:r>
    </w:p>
    <w:p w14:paraId="2B821ECB" w14:textId="6CC5DDB5" w:rsidR="003B32D3" w:rsidRPr="003B32D3" w:rsidRDefault="003B32D3" w:rsidP="003B32D3">
      <w:pPr>
        <w:rPr>
          <w:rFonts w:ascii="Times New Roman" w:hAnsi="Times New Roman" w:cs="Times New Roman"/>
          <w:sz w:val="24"/>
          <w:szCs w:val="24"/>
        </w:rPr>
      </w:pPr>
      <w:r w:rsidRPr="003B32D3">
        <w:rPr>
          <w:rFonts w:ascii="Times New Roman" w:hAnsi="Times New Roman" w:cs="Times New Roman"/>
          <w:sz w:val="24"/>
          <w:szCs w:val="24"/>
        </w:rPr>
        <w:t xml:space="preserve">     4.3 Methodology</w:t>
      </w:r>
      <w:r>
        <w:rPr>
          <w:rFonts w:ascii="Times New Roman" w:hAnsi="Times New Roman" w:cs="Times New Roman"/>
          <w:sz w:val="24"/>
          <w:szCs w:val="24"/>
        </w:rPr>
        <w:t xml:space="preserve"> …………...</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 xml:space="preserve">… </w:t>
      </w:r>
      <w:r w:rsidR="00752857">
        <w:rPr>
          <w:rFonts w:ascii="Times New Roman" w:hAnsi="Times New Roman" w:cs="Times New Roman"/>
          <w:sz w:val="24"/>
          <w:szCs w:val="24"/>
        </w:rPr>
        <w:t xml:space="preserve"> 11</w:t>
      </w:r>
      <w:r w:rsidRPr="0062139A">
        <w:rPr>
          <w:rFonts w:ascii="Times New Roman" w:hAnsi="Times New Roman" w:cs="Times New Roman"/>
          <w:sz w:val="24"/>
          <w:szCs w:val="24"/>
        </w:rPr>
        <w:t xml:space="preserve">  </w:t>
      </w:r>
    </w:p>
    <w:p w14:paraId="39E42EE2" w14:textId="5A984F77" w:rsidR="003B32D3" w:rsidRPr="003B32D3" w:rsidRDefault="003B32D3" w:rsidP="003B32D3">
      <w:pPr>
        <w:rPr>
          <w:rFonts w:ascii="Times New Roman" w:hAnsi="Times New Roman" w:cs="Times New Roman"/>
          <w:sz w:val="24"/>
          <w:szCs w:val="24"/>
        </w:rPr>
      </w:pPr>
      <w:r w:rsidRPr="003B32D3">
        <w:rPr>
          <w:rFonts w:ascii="Times New Roman" w:hAnsi="Times New Roman" w:cs="Times New Roman"/>
          <w:sz w:val="24"/>
          <w:szCs w:val="24"/>
        </w:rPr>
        <w:t xml:space="preserve">     4.4 Workflow</w:t>
      </w:r>
      <w:r>
        <w:rPr>
          <w:rFonts w:ascii="Times New Roman" w:hAnsi="Times New Roman" w:cs="Times New Roman"/>
          <w:sz w:val="24"/>
          <w:szCs w:val="24"/>
        </w:rPr>
        <w:t xml:space="preserve"> …………...</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 xml:space="preserve">.  </w:t>
      </w:r>
      <w:r w:rsidR="00752857">
        <w:rPr>
          <w:rFonts w:ascii="Times New Roman" w:hAnsi="Times New Roman" w:cs="Times New Roman"/>
          <w:sz w:val="24"/>
          <w:szCs w:val="24"/>
        </w:rPr>
        <w:t>1</w:t>
      </w:r>
      <w:r w:rsidR="00EC7F04">
        <w:rPr>
          <w:rFonts w:ascii="Times New Roman" w:hAnsi="Times New Roman" w:cs="Times New Roman"/>
          <w:sz w:val="24"/>
          <w:szCs w:val="24"/>
        </w:rPr>
        <w:t>4</w:t>
      </w:r>
    </w:p>
    <w:p w14:paraId="01E7657A" w14:textId="54DA4730" w:rsidR="003B32D3" w:rsidRPr="003B32D3" w:rsidRDefault="003B32D3" w:rsidP="003B32D3">
      <w:pPr>
        <w:rPr>
          <w:rFonts w:ascii="Times New Roman" w:hAnsi="Times New Roman" w:cs="Times New Roman"/>
          <w:sz w:val="24"/>
          <w:szCs w:val="24"/>
        </w:rPr>
      </w:pPr>
      <w:r w:rsidRPr="003B32D3">
        <w:rPr>
          <w:rFonts w:ascii="Times New Roman" w:hAnsi="Times New Roman" w:cs="Times New Roman"/>
          <w:sz w:val="24"/>
          <w:szCs w:val="24"/>
        </w:rPr>
        <w:t xml:space="preserve">     4.5 Results and Outcomes</w:t>
      </w:r>
      <w:r>
        <w:rPr>
          <w:rFonts w:ascii="Times New Roman" w:hAnsi="Times New Roman" w:cs="Times New Roman"/>
          <w:sz w:val="24"/>
          <w:szCs w:val="24"/>
        </w:rPr>
        <w:t xml:space="preserve"> </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w:t>
      </w:r>
      <w:r w:rsidRPr="0062139A">
        <w:rPr>
          <w:rFonts w:ascii="Times New Roman" w:hAnsi="Times New Roman" w:cs="Times New Roman"/>
          <w:sz w:val="24"/>
          <w:szCs w:val="24"/>
        </w:rPr>
        <w:t>…</w:t>
      </w:r>
      <w:r>
        <w:rPr>
          <w:rFonts w:ascii="Times New Roman" w:hAnsi="Times New Roman" w:cs="Times New Roman"/>
          <w:sz w:val="24"/>
          <w:szCs w:val="24"/>
        </w:rPr>
        <w:t xml:space="preserve">.  </w:t>
      </w:r>
      <w:r w:rsidR="00752857">
        <w:rPr>
          <w:rFonts w:ascii="Times New Roman" w:hAnsi="Times New Roman" w:cs="Times New Roman"/>
          <w:sz w:val="24"/>
          <w:szCs w:val="24"/>
        </w:rPr>
        <w:t>1</w:t>
      </w:r>
      <w:r w:rsidR="00EC7F04">
        <w:rPr>
          <w:rFonts w:ascii="Times New Roman" w:hAnsi="Times New Roman" w:cs="Times New Roman"/>
          <w:sz w:val="24"/>
          <w:szCs w:val="24"/>
        </w:rPr>
        <w:t>5</w:t>
      </w:r>
    </w:p>
    <w:p w14:paraId="2055068D" w14:textId="4144272B" w:rsidR="005669C6" w:rsidRDefault="005669C6" w:rsidP="005669C6">
      <w:pPr>
        <w:rPr>
          <w:rFonts w:ascii="Times New Roman" w:hAnsi="Times New Roman" w:cs="Times New Roman"/>
          <w:b/>
          <w:bCs/>
          <w:sz w:val="24"/>
          <w:szCs w:val="24"/>
        </w:rPr>
      </w:pPr>
      <w:r w:rsidRPr="005669C6">
        <w:rPr>
          <w:rFonts w:ascii="Times New Roman" w:hAnsi="Times New Roman" w:cs="Times New Roman"/>
          <w:b/>
          <w:bCs/>
          <w:sz w:val="24"/>
          <w:szCs w:val="24"/>
        </w:rPr>
        <w:t>5) Challenges Faced &amp; Solution:</w:t>
      </w:r>
    </w:p>
    <w:p w14:paraId="3A388D2C" w14:textId="586A4D62" w:rsidR="003B32D3" w:rsidRPr="00752857" w:rsidRDefault="003B32D3" w:rsidP="005669C6">
      <w:pPr>
        <w:rPr>
          <w:rFonts w:ascii="Times New Roman" w:hAnsi="Times New Roman" w:cs="Times New Roman"/>
          <w:sz w:val="24"/>
          <w:szCs w:val="24"/>
        </w:rPr>
      </w:pPr>
      <w:r>
        <w:rPr>
          <w:rFonts w:ascii="Times New Roman" w:hAnsi="Times New Roman" w:cs="Times New Roman"/>
          <w:b/>
          <w:bCs/>
          <w:sz w:val="24"/>
          <w:szCs w:val="24"/>
        </w:rPr>
        <w:t xml:space="preserve">     </w:t>
      </w:r>
      <w:r w:rsidRPr="003B32D3">
        <w:rPr>
          <w:rFonts w:ascii="Times New Roman" w:hAnsi="Times New Roman" w:cs="Times New Roman"/>
          <w:sz w:val="24"/>
          <w:szCs w:val="24"/>
        </w:rPr>
        <w:t>5.1 Challenges Faced</w:t>
      </w:r>
      <w:r>
        <w:rPr>
          <w:rFonts w:ascii="Times New Roman" w:hAnsi="Times New Roman" w:cs="Times New Roman"/>
          <w:sz w:val="24"/>
          <w:szCs w:val="24"/>
        </w:rPr>
        <w:t xml:space="preserve"> …………...</w:t>
      </w:r>
      <w:r w:rsidRPr="0062139A">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EC7F04">
        <w:rPr>
          <w:rFonts w:ascii="Times New Roman" w:hAnsi="Times New Roman" w:cs="Times New Roman"/>
          <w:sz w:val="24"/>
          <w:szCs w:val="24"/>
        </w:rPr>
        <w:t>16</w:t>
      </w:r>
    </w:p>
    <w:p w14:paraId="68AA4A32" w14:textId="150F3641" w:rsidR="003B32D3" w:rsidRPr="00752857" w:rsidRDefault="003B32D3" w:rsidP="005669C6">
      <w:pPr>
        <w:rPr>
          <w:rFonts w:ascii="Times New Roman" w:hAnsi="Times New Roman" w:cs="Times New Roman"/>
          <w:sz w:val="24"/>
          <w:szCs w:val="24"/>
        </w:rPr>
      </w:pPr>
      <w:r w:rsidRPr="00752857">
        <w:rPr>
          <w:rFonts w:ascii="Times New Roman" w:hAnsi="Times New Roman" w:cs="Times New Roman"/>
          <w:sz w:val="24"/>
          <w:szCs w:val="24"/>
        </w:rPr>
        <w:lastRenderedPageBreak/>
        <w:t xml:space="preserve">     5.2 Solution Implemented</w:t>
      </w:r>
      <w:r w:rsidR="00752857">
        <w:rPr>
          <w:rFonts w:ascii="Times New Roman" w:hAnsi="Times New Roman" w:cs="Times New Roman"/>
          <w:sz w:val="24"/>
          <w:szCs w:val="24"/>
        </w:rPr>
        <w:t xml:space="preserve"> …………...</w:t>
      </w:r>
      <w:r w:rsidR="00752857" w:rsidRPr="0062139A">
        <w:rPr>
          <w:rFonts w:ascii="Times New Roman" w:hAnsi="Times New Roman" w:cs="Times New Roman"/>
          <w:sz w:val="24"/>
          <w:szCs w:val="24"/>
        </w:rPr>
        <w:t>…………………………………….……</w:t>
      </w:r>
      <w:proofErr w:type="gramStart"/>
      <w:r w:rsidR="00752857" w:rsidRPr="0062139A">
        <w:rPr>
          <w:rFonts w:ascii="Times New Roman" w:hAnsi="Times New Roman" w:cs="Times New Roman"/>
          <w:sz w:val="24"/>
          <w:szCs w:val="24"/>
        </w:rPr>
        <w:t>…</w:t>
      </w:r>
      <w:r w:rsidR="00752857">
        <w:rPr>
          <w:rFonts w:ascii="Times New Roman" w:hAnsi="Times New Roman" w:cs="Times New Roman"/>
          <w:sz w:val="24"/>
          <w:szCs w:val="24"/>
        </w:rPr>
        <w:t>..</w:t>
      </w:r>
      <w:proofErr w:type="gramEnd"/>
      <w:r w:rsidR="00EC7F04">
        <w:rPr>
          <w:rFonts w:ascii="Times New Roman" w:hAnsi="Times New Roman" w:cs="Times New Roman"/>
          <w:sz w:val="24"/>
          <w:szCs w:val="24"/>
        </w:rPr>
        <w:t xml:space="preserve"> </w:t>
      </w:r>
      <w:r w:rsidR="00752857">
        <w:rPr>
          <w:rFonts w:ascii="Times New Roman" w:hAnsi="Times New Roman" w:cs="Times New Roman"/>
          <w:sz w:val="24"/>
          <w:szCs w:val="24"/>
        </w:rPr>
        <w:t xml:space="preserve"> </w:t>
      </w:r>
      <w:r w:rsidR="00EC7F04">
        <w:rPr>
          <w:rFonts w:ascii="Times New Roman" w:hAnsi="Times New Roman" w:cs="Times New Roman"/>
          <w:sz w:val="24"/>
          <w:szCs w:val="24"/>
        </w:rPr>
        <w:t>17</w:t>
      </w:r>
    </w:p>
    <w:p w14:paraId="4D8C544B" w14:textId="6B81D505" w:rsidR="005669C6" w:rsidRPr="005669C6" w:rsidRDefault="005669C6" w:rsidP="005669C6">
      <w:pPr>
        <w:spacing w:line="360" w:lineRule="auto"/>
        <w:rPr>
          <w:rFonts w:ascii="Times New Roman" w:hAnsi="Times New Roman" w:cs="Times New Roman"/>
          <w:b/>
          <w:bCs/>
          <w:sz w:val="24"/>
          <w:szCs w:val="24"/>
        </w:rPr>
      </w:pPr>
      <w:r w:rsidRPr="005669C6">
        <w:rPr>
          <w:rFonts w:ascii="Times New Roman" w:hAnsi="Times New Roman" w:cs="Times New Roman"/>
          <w:b/>
          <w:bCs/>
          <w:sz w:val="24"/>
          <w:szCs w:val="24"/>
        </w:rPr>
        <w:t>6) Learning Outcomes:</w:t>
      </w:r>
      <w:r>
        <w:rPr>
          <w:rFonts w:ascii="Times New Roman" w:hAnsi="Times New Roman" w:cs="Times New Roman"/>
          <w:b/>
          <w:bCs/>
          <w:sz w:val="24"/>
          <w:szCs w:val="24"/>
        </w:rPr>
        <w:t xml:space="preserve">                                                                                                    </w:t>
      </w:r>
      <w:r w:rsidR="00EC7F04">
        <w:rPr>
          <w:rFonts w:ascii="Times New Roman" w:hAnsi="Times New Roman" w:cs="Times New Roman"/>
          <w:sz w:val="24"/>
          <w:szCs w:val="24"/>
        </w:rPr>
        <w:t>18</w:t>
      </w:r>
    </w:p>
    <w:p w14:paraId="0397EE4E" w14:textId="3B7F8237" w:rsidR="005669C6" w:rsidRPr="005669C6" w:rsidRDefault="005669C6" w:rsidP="005669C6">
      <w:pPr>
        <w:spacing w:line="360" w:lineRule="auto"/>
        <w:rPr>
          <w:rFonts w:ascii="Times New Roman" w:hAnsi="Times New Roman" w:cs="Times New Roman"/>
          <w:b/>
          <w:bCs/>
          <w:sz w:val="24"/>
          <w:szCs w:val="24"/>
        </w:rPr>
      </w:pPr>
      <w:r w:rsidRPr="005669C6">
        <w:rPr>
          <w:rFonts w:ascii="Times New Roman" w:hAnsi="Times New Roman" w:cs="Times New Roman"/>
          <w:b/>
          <w:bCs/>
          <w:sz w:val="24"/>
          <w:szCs w:val="24"/>
        </w:rPr>
        <w:t>7) Conclusion:</w:t>
      </w:r>
      <w:r>
        <w:rPr>
          <w:rFonts w:ascii="Times New Roman" w:hAnsi="Times New Roman" w:cs="Times New Roman"/>
          <w:b/>
          <w:bCs/>
          <w:sz w:val="24"/>
          <w:szCs w:val="24"/>
        </w:rPr>
        <w:t xml:space="preserve">                                                                                                                  </w:t>
      </w:r>
      <w:r w:rsidRPr="005669C6">
        <w:rPr>
          <w:rFonts w:ascii="Times New Roman" w:hAnsi="Times New Roman" w:cs="Times New Roman"/>
          <w:sz w:val="24"/>
          <w:szCs w:val="24"/>
        </w:rPr>
        <w:t xml:space="preserve"> </w:t>
      </w:r>
      <w:r w:rsidR="00EC7F04">
        <w:rPr>
          <w:rFonts w:ascii="Times New Roman" w:hAnsi="Times New Roman" w:cs="Times New Roman"/>
          <w:sz w:val="24"/>
          <w:szCs w:val="24"/>
        </w:rPr>
        <w:t>19</w:t>
      </w:r>
    </w:p>
    <w:p w14:paraId="147AC54F" w14:textId="02204731" w:rsidR="005669C6" w:rsidRPr="005669C6" w:rsidRDefault="005669C6" w:rsidP="005669C6">
      <w:pPr>
        <w:spacing w:line="360" w:lineRule="auto"/>
        <w:rPr>
          <w:rFonts w:ascii="Times New Roman" w:hAnsi="Times New Roman" w:cs="Times New Roman"/>
          <w:b/>
          <w:bCs/>
          <w:sz w:val="24"/>
          <w:szCs w:val="24"/>
        </w:rPr>
      </w:pPr>
      <w:r w:rsidRPr="005669C6">
        <w:rPr>
          <w:rFonts w:ascii="Times New Roman" w:hAnsi="Times New Roman" w:cs="Times New Roman"/>
          <w:b/>
          <w:bCs/>
          <w:sz w:val="24"/>
          <w:szCs w:val="24"/>
        </w:rPr>
        <w:t>8) Reference:</w:t>
      </w:r>
      <w:r>
        <w:rPr>
          <w:rFonts w:ascii="Times New Roman" w:hAnsi="Times New Roman" w:cs="Times New Roman"/>
          <w:b/>
          <w:bCs/>
          <w:sz w:val="24"/>
          <w:szCs w:val="24"/>
        </w:rPr>
        <w:t xml:space="preserve">                                                                                                                    </w:t>
      </w:r>
      <w:r w:rsidRPr="005669C6">
        <w:rPr>
          <w:rFonts w:ascii="Times New Roman" w:hAnsi="Times New Roman" w:cs="Times New Roman"/>
          <w:sz w:val="24"/>
          <w:szCs w:val="24"/>
        </w:rPr>
        <w:t xml:space="preserve"> 2</w:t>
      </w:r>
      <w:r w:rsidR="00EC7F04">
        <w:rPr>
          <w:rFonts w:ascii="Times New Roman" w:hAnsi="Times New Roman" w:cs="Times New Roman"/>
          <w:sz w:val="24"/>
          <w:szCs w:val="24"/>
        </w:rPr>
        <w:t>0</w:t>
      </w:r>
    </w:p>
    <w:p w14:paraId="076A580A" w14:textId="7DB95C8F" w:rsidR="005669C6" w:rsidRPr="005669C6" w:rsidRDefault="005669C6" w:rsidP="0062139A">
      <w:pPr>
        <w:spacing w:line="360" w:lineRule="auto"/>
        <w:rPr>
          <w:rFonts w:ascii="Times New Roman" w:hAnsi="Times New Roman" w:cs="Times New Roman"/>
          <w:sz w:val="24"/>
          <w:szCs w:val="24"/>
        </w:rPr>
      </w:pPr>
    </w:p>
    <w:p w14:paraId="5ED59C24" w14:textId="28649EDB" w:rsidR="004F00EA" w:rsidRPr="0022373E" w:rsidRDefault="004F00EA" w:rsidP="00502E51">
      <w:pPr>
        <w:rPr>
          <w:rFonts w:ascii="Times New Roman" w:hAnsi="Times New Roman" w:cs="Times New Roman"/>
          <w:sz w:val="24"/>
          <w:szCs w:val="24"/>
        </w:rPr>
      </w:pPr>
    </w:p>
    <w:p w14:paraId="23EAF54D" w14:textId="77777777" w:rsidR="00FA31B2" w:rsidRPr="0022373E" w:rsidRDefault="00FA31B2" w:rsidP="004B5A13">
      <w:pPr>
        <w:jc w:val="both"/>
        <w:rPr>
          <w:rFonts w:ascii="Times New Roman" w:hAnsi="Times New Roman" w:cs="Times New Roman"/>
          <w:sz w:val="24"/>
          <w:szCs w:val="24"/>
        </w:rPr>
      </w:pPr>
    </w:p>
    <w:p w14:paraId="34CC6D81" w14:textId="77777777" w:rsidR="00502E51" w:rsidRDefault="00502E51" w:rsidP="00502E51">
      <w:pPr>
        <w:rPr>
          <w:rFonts w:ascii="Times New Roman" w:hAnsi="Times New Roman" w:cs="Times New Roman"/>
          <w:sz w:val="24"/>
          <w:szCs w:val="24"/>
        </w:rPr>
      </w:pPr>
    </w:p>
    <w:p w14:paraId="66FFE9AA" w14:textId="77777777" w:rsidR="00752857" w:rsidRDefault="00752857" w:rsidP="00502E51">
      <w:pPr>
        <w:rPr>
          <w:rFonts w:ascii="Times New Roman" w:hAnsi="Times New Roman" w:cs="Times New Roman"/>
          <w:sz w:val="24"/>
          <w:szCs w:val="24"/>
        </w:rPr>
      </w:pPr>
    </w:p>
    <w:p w14:paraId="4EF2C4A1" w14:textId="77777777" w:rsidR="00752857" w:rsidRDefault="00752857" w:rsidP="00502E51">
      <w:pPr>
        <w:rPr>
          <w:rFonts w:ascii="Times New Roman" w:hAnsi="Times New Roman" w:cs="Times New Roman"/>
          <w:sz w:val="24"/>
          <w:szCs w:val="24"/>
        </w:rPr>
      </w:pPr>
    </w:p>
    <w:p w14:paraId="6AF0D2CA" w14:textId="77777777" w:rsidR="00752857" w:rsidRDefault="00752857" w:rsidP="00502E51">
      <w:pPr>
        <w:rPr>
          <w:rFonts w:ascii="Times New Roman" w:hAnsi="Times New Roman" w:cs="Times New Roman"/>
          <w:sz w:val="24"/>
          <w:szCs w:val="24"/>
        </w:rPr>
      </w:pPr>
    </w:p>
    <w:p w14:paraId="517E15C2" w14:textId="77777777" w:rsidR="00752857" w:rsidRDefault="00752857" w:rsidP="00502E51">
      <w:pPr>
        <w:rPr>
          <w:rFonts w:ascii="Times New Roman" w:hAnsi="Times New Roman" w:cs="Times New Roman"/>
          <w:sz w:val="24"/>
          <w:szCs w:val="24"/>
        </w:rPr>
      </w:pPr>
    </w:p>
    <w:p w14:paraId="722B27F2" w14:textId="77777777" w:rsidR="00752857" w:rsidRDefault="00752857" w:rsidP="00502E51">
      <w:pPr>
        <w:rPr>
          <w:rFonts w:ascii="Times New Roman" w:hAnsi="Times New Roman" w:cs="Times New Roman"/>
          <w:sz w:val="24"/>
          <w:szCs w:val="24"/>
        </w:rPr>
      </w:pPr>
    </w:p>
    <w:p w14:paraId="663472D8" w14:textId="77777777" w:rsidR="00752857" w:rsidRDefault="00752857" w:rsidP="00502E51">
      <w:pPr>
        <w:rPr>
          <w:rFonts w:ascii="Times New Roman" w:hAnsi="Times New Roman" w:cs="Times New Roman"/>
          <w:sz w:val="24"/>
          <w:szCs w:val="24"/>
        </w:rPr>
      </w:pPr>
    </w:p>
    <w:p w14:paraId="369ABD75" w14:textId="77777777" w:rsidR="00752857" w:rsidRDefault="00752857" w:rsidP="00502E51">
      <w:pPr>
        <w:rPr>
          <w:rFonts w:ascii="Times New Roman" w:hAnsi="Times New Roman" w:cs="Times New Roman"/>
          <w:sz w:val="24"/>
          <w:szCs w:val="24"/>
        </w:rPr>
      </w:pPr>
    </w:p>
    <w:p w14:paraId="172D06DA" w14:textId="77777777" w:rsidR="00752857" w:rsidRDefault="00752857" w:rsidP="00502E51">
      <w:pPr>
        <w:rPr>
          <w:rFonts w:ascii="Times New Roman" w:hAnsi="Times New Roman" w:cs="Times New Roman"/>
          <w:sz w:val="24"/>
          <w:szCs w:val="24"/>
        </w:rPr>
      </w:pPr>
    </w:p>
    <w:p w14:paraId="21322A97" w14:textId="77777777" w:rsidR="00752857" w:rsidRDefault="00752857" w:rsidP="00502E51">
      <w:pPr>
        <w:rPr>
          <w:rFonts w:ascii="Times New Roman" w:hAnsi="Times New Roman" w:cs="Times New Roman"/>
          <w:sz w:val="24"/>
          <w:szCs w:val="24"/>
        </w:rPr>
      </w:pPr>
    </w:p>
    <w:p w14:paraId="250589F7" w14:textId="77777777" w:rsidR="00752857" w:rsidRDefault="00752857" w:rsidP="00502E51">
      <w:pPr>
        <w:rPr>
          <w:rFonts w:ascii="Times New Roman" w:hAnsi="Times New Roman" w:cs="Times New Roman"/>
          <w:sz w:val="24"/>
          <w:szCs w:val="24"/>
        </w:rPr>
      </w:pPr>
    </w:p>
    <w:p w14:paraId="409FD751" w14:textId="77777777" w:rsidR="00752857" w:rsidRDefault="00752857" w:rsidP="00502E51">
      <w:pPr>
        <w:rPr>
          <w:rFonts w:ascii="Times New Roman" w:hAnsi="Times New Roman" w:cs="Times New Roman"/>
          <w:sz w:val="24"/>
          <w:szCs w:val="24"/>
        </w:rPr>
      </w:pPr>
    </w:p>
    <w:p w14:paraId="4FC8C7D3" w14:textId="77777777" w:rsidR="00752857" w:rsidRDefault="00752857" w:rsidP="00502E51">
      <w:pPr>
        <w:rPr>
          <w:rFonts w:ascii="Times New Roman" w:hAnsi="Times New Roman" w:cs="Times New Roman"/>
          <w:sz w:val="24"/>
          <w:szCs w:val="24"/>
        </w:rPr>
      </w:pPr>
    </w:p>
    <w:p w14:paraId="6D923FD7" w14:textId="77777777" w:rsidR="00752857" w:rsidRDefault="00752857" w:rsidP="00502E51">
      <w:pPr>
        <w:rPr>
          <w:rFonts w:ascii="Times New Roman" w:hAnsi="Times New Roman" w:cs="Times New Roman"/>
          <w:sz w:val="24"/>
          <w:szCs w:val="24"/>
        </w:rPr>
      </w:pPr>
    </w:p>
    <w:p w14:paraId="2D752DC4" w14:textId="77777777" w:rsidR="00752857" w:rsidRPr="0022373E" w:rsidRDefault="00752857" w:rsidP="00502E51">
      <w:pPr>
        <w:rPr>
          <w:rFonts w:ascii="Times New Roman" w:hAnsi="Times New Roman" w:cs="Times New Roman"/>
          <w:sz w:val="24"/>
          <w:szCs w:val="24"/>
        </w:rPr>
      </w:pPr>
    </w:p>
    <w:p w14:paraId="0121BA41" w14:textId="502E8553" w:rsidR="00DD21C0" w:rsidRDefault="0062582C" w:rsidP="004F00EA">
      <w:pPr>
        <w:pStyle w:val="Heading1"/>
        <w:jc w:val="center"/>
        <w:rPr>
          <w:rFonts w:ascii="Times New Roman" w:hAnsi="Times New Roman" w:cs="Times New Roman"/>
          <w:color w:val="auto"/>
          <w:sz w:val="32"/>
          <w:szCs w:val="32"/>
          <w:u w:val="single"/>
        </w:rPr>
      </w:pPr>
      <w:r w:rsidRPr="0062582C">
        <w:rPr>
          <w:rFonts w:ascii="Times New Roman" w:hAnsi="Times New Roman" w:cs="Times New Roman"/>
          <w:color w:val="auto"/>
        </w:rPr>
        <w:lastRenderedPageBreak/>
        <w:t>Chapter 1</w:t>
      </w:r>
      <w:r>
        <w:rPr>
          <w:rFonts w:ascii="Times New Roman" w:hAnsi="Times New Roman" w:cs="Times New Roman"/>
          <w:color w:val="auto"/>
          <w:sz w:val="24"/>
          <w:szCs w:val="24"/>
        </w:rPr>
        <w:br/>
      </w:r>
      <w:r w:rsidR="003C301C" w:rsidRPr="003C301C">
        <w:rPr>
          <w:rFonts w:ascii="Times New Roman" w:hAnsi="Times New Roman" w:cs="Times New Roman"/>
          <w:color w:val="auto"/>
          <w:sz w:val="32"/>
          <w:szCs w:val="32"/>
          <w:u w:val="single"/>
        </w:rPr>
        <w:t>INTRODUCTION</w:t>
      </w:r>
    </w:p>
    <w:p w14:paraId="19B3435B" w14:textId="77777777" w:rsidR="004F00EA" w:rsidRPr="004F00EA" w:rsidRDefault="004F00EA" w:rsidP="004F00EA"/>
    <w:p w14:paraId="1751354A"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t>In the modern digital era, e-commerce platforms have revolutionized the way consumers shop for products. Among these platforms, Flipkart has emerged as one of India's leading online retail marketplaces, offering a wide variety of products ranging from electronics and fashion to home essentials and more. With millions of users engaging with the platform on a daily basis, a large volume of textual data is generated in the form of product reviews, ratings, and feedback.</w:t>
      </w:r>
    </w:p>
    <w:p w14:paraId="21760F1B"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t xml:space="preserve">Customer reviews serve as a valuable source of insight for both companies and consumers. While consumers rely on reviews to make informed purchasing decisions, companies use them to understand customer satisfaction, product quality, and service effectiveness. However, due to the sheer volume and unstructured nature of review data, manually </w:t>
      </w:r>
      <w:proofErr w:type="spellStart"/>
      <w:r w:rsidRPr="00A8343A">
        <w:rPr>
          <w:rFonts w:ascii="Times New Roman" w:hAnsi="Times New Roman" w:cs="Times New Roman"/>
          <w:sz w:val="24"/>
          <w:szCs w:val="24"/>
          <w:lang w:val="en-IN"/>
        </w:rPr>
        <w:t>analyzing</w:t>
      </w:r>
      <w:proofErr w:type="spellEnd"/>
      <w:r w:rsidRPr="00A8343A">
        <w:rPr>
          <w:rFonts w:ascii="Times New Roman" w:hAnsi="Times New Roman" w:cs="Times New Roman"/>
          <w:sz w:val="24"/>
          <w:szCs w:val="24"/>
          <w:lang w:val="en-IN"/>
        </w:rPr>
        <w:t xml:space="preserve"> each comment is impractical. This is where Sentiment Analysis comes into play.</w:t>
      </w:r>
    </w:p>
    <w:p w14:paraId="492E53A1"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t>Sentiment Analysis, also known as opinion mining, is a subfield of Natural Language Processing (NLP) that involves determining the emotional tone behind a body of text. It allows us to categorize text into various sentiment classes — typically positive, negative, or neutral. In the context of Flipkart reviews, sentiment analysis helps uncover how customers feel about a particular product or service.</w:t>
      </w:r>
    </w:p>
    <w:p w14:paraId="114B12A5"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t>The main objective of this project is to perform Sentiment Analysis on Flipkart product reviews using Python. By applying NLP techniques and machine learning algorithms, we aim to extract insights from customer feedback and classify them based on their sentiment. This not only aids businesses in better understanding their audience but also helps in improving product quality and customer engagement.</w:t>
      </w:r>
    </w:p>
    <w:p w14:paraId="0816FE8A"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t xml:space="preserve">Python, with its rich ecosystem of libraries and tools, is a powerful language for handling data analysis and machine learning tasks. Libraries such as Pandas and NumPy are used for data manipulation, while NLTK and </w:t>
      </w:r>
      <w:proofErr w:type="spellStart"/>
      <w:r w:rsidRPr="00A8343A">
        <w:rPr>
          <w:rFonts w:ascii="Times New Roman" w:hAnsi="Times New Roman" w:cs="Times New Roman"/>
          <w:sz w:val="24"/>
          <w:szCs w:val="24"/>
          <w:lang w:val="en-IN"/>
        </w:rPr>
        <w:t>spaCy</w:t>
      </w:r>
      <w:proofErr w:type="spellEnd"/>
      <w:r w:rsidRPr="00A8343A">
        <w:rPr>
          <w:rFonts w:ascii="Times New Roman" w:hAnsi="Times New Roman" w:cs="Times New Roman"/>
          <w:sz w:val="24"/>
          <w:szCs w:val="24"/>
          <w:lang w:val="en-IN"/>
        </w:rPr>
        <w:t xml:space="preserve"> assist in text preprocessing and linguistic analysis. For model training and evaluation, Scikit-learn offers robust support for classification tasks.</w:t>
      </w:r>
    </w:p>
    <w:p w14:paraId="752FA941"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lastRenderedPageBreak/>
        <w:t xml:space="preserve">The project begins with the collection and exploration of Flipkart review data. This includes steps such as cleaning the data, removing noise, tokenizing the text, and converting it into a format suitable for machine learning models. After preprocessing, we train various classification algorithms — such as Naive Bayes, Logistic Regression, and Support Vector Machines — to </w:t>
      </w:r>
      <w:proofErr w:type="spellStart"/>
      <w:r w:rsidRPr="00A8343A">
        <w:rPr>
          <w:rFonts w:ascii="Times New Roman" w:hAnsi="Times New Roman" w:cs="Times New Roman"/>
          <w:sz w:val="24"/>
          <w:szCs w:val="24"/>
          <w:lang w:val="en-IN"/>
        </w:rPr>
        <w:t>analyze</w:t>
      </w:r>
      <w:proofErr w:type="spellEnd"/>
      <w:r w:rsidRPr="00A8343A">
        <w:rPr>
          <w:rFonts w:ascii="Times New Roman" w:hAnsi="Times New Roman" w:cs="Times New Roman"/>
          <w:sz w:val="24"/>
          <w:szCs w:val="24"/>
          <w:lang w:val="en-IN"/>
        </w:rPr>
        <w:t xml:space="preserve"> and predict sentiment. The models are then evaluated based on metrics like accuracy, precision, recall, and F1-score.</w:t>
      </w:r>
    </w:p>
    <w:p w14:paraId="407D1A80"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t>Through this project, we aim to demonstrate the potential of machine learning and NLP in turning raw, unstructured text data into meaningful business insights. By automating the sentiment classification process, companies can efficiently monitor customer opinions, detect issues early, and improve overall customer satisfaction.</w:t>
      </w:r>
    </w:p>
    <w:p w14:paraId="1A6E6BF5"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t>The importance of sentiment analysis extends beyond e-commerce. It is widely used in fields such as social media monitoring, brand management, political analysis, and more. The techniques and methodologies developed in this project are therefore applicable to a wide range of domains that involve user-generated content.</w:t>
      </w:r>
    </w:p>
    <w:p w14:paraId="1930461C"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t>As we delve deeper into the project, we will explore various challenges associated with sentiment analysis — such as sarcasm detection, handling imbalanced data, and dealing with multilingual text. These challenges make the task more complex and require careful consideration in model selection and evaluation.</w:t>
      </w:r>
    </w:p>
    <w:p w14:paraId="6BFE6B2C" w14:textId="77777777" w:rsidR="00A8343A" w:rsidRPr="00A8343A" w:rsidRDefault="00A8343A" w:rsidP="00A8343A">
      <w:pPr>
        <w:pStyle w:val="BodyText"/>
        <w:spacing w:line="360" w:lineRule="auto"/>
        <w:jc w:val="both"/>
        <w:rPr>
          <w:rFonts w:ascii="Times New Roman" w:hAnsi="Times New Roman" w:cs="Times New Roman"/>
          <w:sz w:val="24"/>
          <w:szCs w:val="24"/>
          <w:lang w:val="en-IN"/>
        </w:rPr>
      </w:pPr>
      <w:r w:rsidRPr="00A8343A">
        <w:rPr>
          <w:rFonts w:ascii="Times New Roman" w:hAnsi="Times New Roman" w:cs="Times New Roman"/>
          <w:sz w:val="24"/>
          <w:szCs w:val="24"/>
          <w:lang w:val="en-IN"/>
        </w:rPr>
        <w:t>In summary, this project aims to provide a comprehensive understanding of how sentiment analysis can be effectively applied to Flipkart product reviews using Python. By leveraging the power of NLP and machine learning, we hope to deliver a solution that not only categorizes reviews accurately but also supports data-driven decision-making in the e-commerce industry.</w:t>
      </w:r>
    </w:p>
    <w:p w14:paraId="63C1BAD5" w14:textId="77777777" w:rsidR="00A8343A" w:rsidRDefault="00A8343A">
      <w:pPr>
        <w:rPr>
          <w:rFonts w:ascii="Times New Roman" w:hAnsi="Times New Roman" w:cs="Times New Roman"/>
          <w:b/>
          <w:bCs/>
          <w:sz w:val="28"/>
          <w:szCs w:val="28"/>
        </w:rPr>
      </w:pPr>
      <w:r>
        <w:rPr>
          <w:rFonts w:ascii="Times New Roman" w:hAnsi="Times New Roman" w:cs="Times New Roman"/>
          <w:b/>
          <w:bCs/>
          <w:sz w:val="28"/>
          <w:szCs w:val="28"/>
        </w:rPr>
        <w:br w:type="page"/>
      </w:r>
    </w:p>
    <w:p w14:paraId="240CD1BD" w14:textId="43670F46" w:rsidR="00DD21C0" w:rsidRDefault="00DD21C0" w:rsidP="00DD21C0">
      <w:pPr>
        <w:pStyle w:val="BodyText"/>
        <w:spacing w:line="360" w:lineRule="auto"/>
        <w:jc w:val="center"/>
        <w:rPr>
          <w:rFonts w:ascii="Times New Roman" w:hAnsi="Times New Roman" w:cs="Times New Roman"/>
          <w:b/>
          <w:bCs/>
          <w:sz w:val="28"/>
          <w:szCs w:val="28"/>
        </w:rPr>
      </w:pPr>
      <w:r w:rsidRPr="00DD21C0">
        <w:rPr>
          <w:rFonts w:ascii="Times New Roman" w:hAnsi="Times New Roman" w:cs="Times New Roman"/>
          <w:b/>
          <w:bCs/>
          <w:sz w:val="28"/>
          <w:szCs w:val="28"/>
        </w:rPr>
        <w:lastRenderedPageBreak/>
        <w:t>Chapter 2</w:t>
      </w:r>
    </w:p>
    <w:p w14:paraId="5BB9A0CC" w14:textId="645ADA3C" w:rsidR="00DD21C0" w:rsidRDefault="00DD21C0" w:rsidP="00DD21C0">
      <w:pPr>
        <w:pStyle w:val="BodyText"/>
        <w:spacing w:line="360" w:lineRule="auto"/>
        <w:jc w:val="center"/>
        <w:rPr>
          <w:rFonts w:ascii="Times New Roman" w:hAnsi="Times New Roman" w:cs="Times New Roman"/>
          <w:b/>
          <w:bCs/>
          <w:sz w:val="32"/>
          <w:szCs w:val="32"/>
          <w:u w:val="single"/>
        </w:rPr>
      </w:pPr>
      <w:r w:rsidRPr="00DD21C0">
        <w:rPr>
          <w:rFonts w:ascii="Times New Roman" w:hAnsi="Times New Roman" w:cs="Times New Roman"/>
          <w:b/>
          <w:bCs/>
          <w:sz w:val="32"/>
          <w:szCs w:val="32"/>
          <w:u w:val="single"/>
        </w:rPr>
        <w:t>COMPANY</w:t>
      </w:r>
      <w:r>
        <w:rPr>
          <w:rFonts w:ascii="Times New Roman" w:hAnsi="Times New Roman" w:cs="Times New Roman"/>
          <w:b/>
          <w:bCs/>
          <w:sz w:val="32"/>
          <w:szCs w:val="32"/>
        </w:rPr>
        <w:t xml:space="preserve"> </w:t>
      </w:r>
      <w:r w:rsidRPr="00DD21C0">
        <w:rPr>
          <w:rFonts w:ascii="Times New Roman" w:hAnsi="Times New Roman" w:cs="Times New Roman"/>
          <w:b/>
          <w:bCs/>
          <w:sz w:val="32"/>
          <w:szCs w:val="32"/>
          <w:u w:val="single"/>
        </w:rPr>
        <w:t>PROFILE</w:t>
      </w:r>
    </w:p>
    <w:p w14:paraId="071070E6" w14:textId="5C6B4CC3" w:rsidR="00DD21C0" w:rsidRPr="003C301C" w:rsidRDefault="0062139A" w:rsidP="00DD21C0">
      <w:pPr>
        <w:pStyle w:val="Heading2"/>
        <w:jc w:val="both"/>
        <w:rPr>
          <w:rFonts w:ascii="Times New Roman" w:hAnsi="Times New Roman" w:cs="Times New Roman"/>
          <w:color w:val="auto"/>
          <w:sz w:val="28"/>
          <w:szCs w:val="28"/>
        </w:rPr>
      </w:pPr>
      <w:r>
        <w:rPr>
          <w:rFonts w:ascii="Times New Roman" w:hAnsi="Times New Roman" w:cs="Times New Roman"/>
          <w:color w:val="auto"/>
          <w:sz w:val="28"/>
          <w:szCs w:val="28"/>
        </w:rPr>
        <w:t>2</w:t>
      </w:r>
      <w:r w:rsidR="00DD21C0">
        <w:rPr>
          <w:rFonts w:ascii="Times New Roman" w:hAnsi="Times New Roman" w:cs="Times New Roman"/>
          <w:color w:val="auto"/>
          <w:sz w:val="28"/>
          <w:szCs w:val="28"/>
        </w:rPr>
        <w:t xml:space="preserve">.1 </w:t>
      </w:r>
      <w:r w:rsidR="00DD21C0" w:rsidRPr="003C301C">
        <w:rPr>
          <w:rFonts w:ascii="Times New Roman" w:hAnsi="Times New Roman" w:cs="Times New Roman"/>
          <w:color w:val="auto"/>
          <w:sz w:val="28"/>
          <w:szCs w:val="28"/>
        </w:rPr>
        <w:t>Overview of the Company:</w:t>
      </w:r>
    </w:p>
    <w:p w14:paraId="1FCFEEFF" w14:textId="442A0EB2" w:rsidR="00DD21C0" w:rsidRPr="00DD21C0" w:rsidRDefault="00DD21C0" w:rsidP="00DD21C0">
      <w:pPr>
        <w:pStyle w:val="BodyText"/>
        <w:spacing w:line="360" w:lineRule="auto"/>
        <w:jc w:val="both"/>
        <w:rPr>
          <w:rFonts w:ascii="Times New Roman" w:hAnsi="Times New Roman" w:cs="Times New Roman"/>
          <w:sz w:val="24"/>
          <w:szCs w:val="24"/>
        </w:rPr>
      </w:pPr>
      <w:proofErr w:type="spellStart"/>
      <w:r w:rsidRPr="00AE6540">
        <w:rPr>
          <w:rFonts w:ascii="Times New Roman" w:hAnsi="Times New Roman" w:cs="Times New Roman"/>
          <w:sz w:val="24"/>
          <w:szCs w:val="24"/>
        </w:rPr>
        <w:t>ScaleFull</w:t>
      </w:r>
      <w:proofErr w:type="spellEnd"/>
      <w:r w:rsidRPr="00AE6540">
        <w:rPr>
          <w:rFonts w:ascii="Times New Roman" w:hAnsi="Times New Roman" w:cs="Times New Roman"/>
          <w:sz w:val="24"/>
          <w:szCs w:val="24"/>
        </w:rPr>
        <w:t xml:space="preserve"> Technologies LLP is a Pune-based IT consultancy and software development firm established in December 2018. The company specializes in delivering tailored digital solutions that drive business growth, focusing on website development, web application design, e-commerce platforms, and mobile application development. </w:t>
      </w:r>
      <w:proofErr w:type="spellStart"/>
      <w:r w:rsidRPr="00AE6540">
        <w:rPr>
          <w:rFonts w:ascii="Times New Roman" w:hAnsi="Times New Roman" w:cs="Times New Roman"/>
          <w:sz w:val="24"/>
          <w:szCs w:val="24"/>
        </w:rPr>
        <w:t>ScaleFull</w:t>
      </w:r>
      <w:proofErr w:type="spellEnd"/>
      <w:r w:rsidRPr="00AE6540">
        <w:rPr>
          <w:rFonts w:ascii="Times New Roman" w:hAnsi="Times New Roman" w:cs="Times New Roman"/>
          <w:sz w:val="24"/>
          <w:szCs w:val="24"/>
        </w:rPr>
        <w:t xml:space="preserve"> Technologies is known for creating visually appealing, user-friendly, and responsive websites that engage target audiences, as well as for building robust and scalable web applications that help automate tasks and streamline business operations. Their expertise extends to developing secure, feature-rich e-commerce sites designed to boost conversions and revenue for clients. The company follows a systematic project approach, beginning with a thorough understanding of client objectives and requirements, followed by strategic planning, intuitive design and development, comprehensive testing, and seamless deployment. In addition to core development services, </w:t>
      </w:r>
      <w:proofErr w:type="spellStart"/>
      <w:r w:rsidRPr="00AE6540">
        <w:rPr>
          <w:rFonts w:ascii="Times New Roman" w:hAnsi="Times New Roman" w:cs="Times New Roman"/>
          <w:sz w:val="24"/>
          <w:szCs w:val="24"/>
        </w:rPr>
        <w:t>ScaleFull</w:t>
      </w:r>
      <w:proofErr w:type="spellEnd"/>
      <w:r w:rsidRPr="00AE6540">
        <w:rPr>
          <w:rFonts w:ascii="Times New Roman" w:hAnsi="Times New Roman" w:cs="Times New Roman"/>
          <w:sz w:val="24"/>
          <w:szCs w:val="24"/>
        </w:rPr>
        <w:t xml:space="preserve"> Technologies offers IT training solutions and recruitment and staffing services to empower teams with top talent. With a team of experienced professionals and a commitment to high-quality service, the company has established a reputation for expert consultations, successful project delivery, and strong client support, making it a reliable partner for businesses seeking to enhance their digital presence and operational efficiency</w:t>
      </w:r>
      <w:r>
        <w:rPr>
          <w:rFonts w:ascii="Times New Roman" w:hAnsi="Times New Roman" w:cs="Times New Roman"/>
          <w:sz w:val="24"/>
          <w:szCs w:val="24"/>
        </w:rPr>
        <w:t>.</w:t>
      </w:r>
    </w:p>
    <w:p w14:paraId="49527EFB" w14:textId="77777777" w:rsidR="00301C41" w:rsidRPr="0022373E" w:rsidRDefault="00000000" w:rsidP="004B5A13">
      <w:pPr>
        <w:pStyle w:val="Heading2"/>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Location of the Company:</w:t>
      </w:r>
    </w:p>
    <w:p w14:paraId="79F8DA91" w14:textId="77777777" w:rsidR="00AE6540" w:rsidRDefault="00AE6540" w:rsidP="00AE6540">
      <w:pPr>
        <w:pStyle w:val="BodyText"/>
        <w:spacing w:line="360" w:lineRule="auto"/>
        <w:jc w:val="both"/>
        <w:rPr>
          <w:rFonts w:ascii="Times New Roman" w:hAnsi="Times New Roman" w:cs="Times New Roman"/>
          <w:sz w:val="24"/>
          <w:szCs w:val="24"/>
        </w:rPr>
      </w:pPr>
      <w:r w:rsidRPr="00AE6540">
        <w:rPr>
          <w:rFonts w:ascii="Times New Roman" w:hAnsi="Times New Roman" w:cs="Times New Roman"/>
          <w:sz w:val="24"/>
          <w:szCs w:val="24"/>
        </w:rPr>
        <w:t xml:space="preserve">The Marketing Representative (MR) location for </w:t>
      </w:r>
      <w:proofErr w:type="spellStart"/>
      <w:r w:rsidRPr="00AE6540">
        <w:rPr>
          <w:rFonts w:ascii="Times New Roman" w:hAnsi="Times New Roman" w:cs="Times New Roman"/>
          <w:sz w:val="24"/>
          <w:szCs w:val="24"/>
        </w:rPr>
        <w:t>ScaleFull</w:t>
      </w:r>
      <w:proofErr w:type="spellEnd"/>
      <w:r w:rsidRPr="00AE6540">
        <w:rPr>
          <w:rFonts w:ascii="Times New Roman" w:hAnsi="Times New Roman" w:cs="Times New Roman"/>
          <w:sz w:val="24"/>
          <w:szCs w:val="24"/>
        </w:rPr>
        <w:t xml:space="preserve"> Technologies LLP is based in Pune, Maharashtra, India. Their primary office address is at Mohan Nagar Co-Op Housing Society, Pune, Maharashtra 411045. This location serves as the company’s headquarters and central point for their IT consultancy, web development, digital marketing, and software solutions services.</w:t>
      </w:r>
    </w:p>
    <w:p w14:paraId="0D1334F6" w14:textId="10DA9765" w:rsidR="00301C41" w:rsidRPr="0022373E" w:rsidRDefault="00000000" w:rsidP="004B5A13">
      <w:pPr>
        <w:pStyle w:val="BodyText"/>
        <w:jc w:val="both"/>
        <w:rPr>
          <w:rFonts w:ascii="Times New Roman" w:hAnsi="Times New Roman" w:cs="Times New Roman"/>
          <w:sz w:val="24"/>
          <w:szCs w:val="24"/>
        </w:rPr>
      </w:pPr>
      <w:r w:rsidRPr="0022373E">
        <w:rPr>
          <w:rFonts w:ascii="Times New Roman" w:hAnsi="Times New Roman" w:cs="Times New Roman"/>
          <w:sz w:val="24"/>
          <w:szCs w:val="24"/>
        </w:rPr>
        <w:t>You can visit their official website for more details: (</w:t>
      </w:r>
      <w:r w:rsidR="00AE6540" w:rsidRPr="00AE6540">
        <w:rPr>
          <w:rFonts w:ascii="Times New Roman" w:hAnsi="Times New Roman" w:cs="Times New Roman"/>
          <w:sz w:val="24"/>
          <w:szCs w:val="24"/>
        </w:rPr>
        <w:t>https://scalefull.com/</w:t>
      </w:r>
      <w:r w:rsidRPr="0022373E">
        <w:rPr>
          <w:rFonts w:ascii="Times New Roman" w:hAnsi="Times New Roman" w:cs="Times New Roman"/>
          <w:sz w:val="24"/>
          <w:szCs w:val="24"/>
        </w:rPr>
        <w:t>)</w:t>
      </w:r>
    </w:p>
    <w:p w14:paraId="34E36868" w14:textId="77777777" w:rsidR="00301C41" w:rsidRPr="0022373E" w:rsidRDefault="00301C41" w:rsidP="004B5A13">
      <w:pPr>
        <w:pStyle w:val="BodyText"/>
        <w:jc w:val="both"/>
        <w:rPr>
          <w:rFonts w:ascii="Times New Roman" w:hAnsi="Times New Roman" w:cs="Times New Roman"/>
          <w:sz w:val="24"/>
          <w:szCs w:val="24"/>
        </w:rPr>
      </w:pPr>
    </w:p>
    <w:p w14:paraId="1329299D" w14:textId="77777777" w:rsidR="00301C41" w:rsidRPr="0022373E" w:rsidRDefault="00000000" w:rsidP="00AE6540">
      <w:pPr>
        <w:pStyle w:val="Heading3"/>
        <w:spacing w:line="360" w:lineRule="auto"/>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lastRenderedPageBreak/>
        <w:t>Email Here:</w:t>
      </w:r>
    </w:p>
    <w:p w14:paraId="4CBDF3CA" w14:textId="3F7B1515" w:rsidR="00301C41" w:rsidRPr="0022373E" w:rsidRDefault="00AE6540" w:rsidP="00AE654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scalefulltechnologies@gmail</w:t>
      </w:r>
      <w:r w:rsidRPr="0022373E">
        <w:rPr>
          <w:rFonts w:ascii="Times New Roman" w:hAnsi="Times New Roman" w:cs="Times New Roman"/>
          <w:sz w:val="24"/>
          <w:szCs w:val="24"/>
        </w:rPr>
        <w:t>.com</w:t>
      </w:r>
    </w:p>
    <w:p w14:paraId="2E3E5E81" w14:textId="77777777" w:rsidR="00301C41" w:rsidRPr="0022373E" w:rsidRDefault="00000000" w:rsidP="00AE6540">
      <w:pPr>
        <w:pStyle w:val="Heading3"/>
        <w:spacing w:line="360" w:lineRule="auto"/>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Location Here:</w:t>
      </w:r>
    </w:p>
    <w:p w14:paraId="397D49E4" w14:textId="7A0B4B97" w:rsidR="00301C41" w:rsidRPr="0022373E" w:rsidRDefault="00AE6540" w:rsidP="00AE654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401, White square, </w:t>
      </w:r>
      <w:proofErr w:type="spellStart"/>
      <w:r>
        <w:rPr>
          <w:rFonts w:ascii="Times New Roman" w:hAnsi="Times New Roman" w:cs="Times New Roman"/>
          <w:sz w:val="24"/>
          <w:szCs w:val="24"/>
        </w:rPr>
        <w:t>Wakad</w:t>
      </w:r>
      <w:proofErr w:type="spellEnd"/>
      <w:r>
        <w:rPr>
          <w:rFonts w:ascii="Times New Roman" w:hAnsi="Times New Roman" w:cs="Times New Roman"/>
          <w:sz w:val="24"/>
          <w:szCs w:val="24"/>
        </w:rPr>
        <w:t>, Pune -411045</w:t>
      </w:r>
    </w:p>
    <w:p w14:paraId="16887DD5" w14:textId="77777777" w:rsidR="00301C41" w:rsidRPr="0022373E" w:rsidRDefault="00000000" w:rsidP="00AE6540">
      <w:pPr>
        <w:pStyle w:val="Heading3"/>
        <w:spacing w:line="360" w:lineRule="auto"/>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Call Here:</w:t>
      </w:r>
    </w:p>
    <w:p w14:paraId="52CB8869" w14:textId="5D67577C" w:rsidR="00301C41" w:rsidRDefault="00000000" w:rsidP="00AE6540">
      <w:pPr>
        <w:pStyle w:val="BodyText"/>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+91-</w:t>
      </w:r>
      <w:r w:rsidR="00AE6540">
        <w:rPr>
          <w:rFonts w:ascii="Times New Roman" w:hAnsi="Times New Roman" w:cs="Times New Roman"/>
          <w:sz w:val="24"/>
          <w:szCs w:val="24"/>
        </w:rPr>
        <w:t>9518519890</w:t>
      </w:r>
    </w:p>
    <w:p w14:paraId="3EBD1E07" w14:textId="7A269D4E" w:rsidR="00140DE8" w:rsidRPr="0022373E" w:rsidRDefault="00140DE8" w:rsidP="00AE6540">
      <w:pPr>
        <w:pStyle w:val="BodyText"/>
        <w:spacing w:line="360" w:lineRule="auto"/>
        <w:jc w:val="both"/>
        <w:rPr>
          <w:rFonts w:ascii="Times New Roman" w:hAnsi="Times New Roman" w:cs="Times New Roman"/>
          <w:sz w:val="24"/>
          <w:szCs w:val="24"/>
        </w:rPr>
      </w:pPr>
      <w:r>
        <w:rPr>
          <w:noProof/>
        </w:rPr>
        <w:drawing>
          <wp:inline distT="0" distB="0" distL="0" distR="0" wp14:anchorId="531C4950" wp14:editId="31B9B1BB">
            <wp:extent cx="5486400" cy="4114800"/>
            <wp:effectExtent l="19050" t="19050" r="19050" b="19050"/>
            <wp:docPr id="385591430" name="Picture 1" descr="HTML Training Institutes in Wakad, Pune - Computer Training Institutes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raining Institutes in Wakad, Pune - Computer Training Institutes -  Justd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w="19050">
                      <a:solidFill>
                        <a:schemeClr val="tx1"/>
                      </a:solidFill>
                    </a:ln>
                  </pic:spPr>
                </pic:pic>
              </a:graphicData>
            </a:graphic>
          </wp:inline>
        </w:drawing>
      </w:r>
    </w:p>
    <w:p w14:paraId="653D03E7" w14:textId="33CF36E0" w:rsidR="00301C41" w:rsidRPr="00DD21C0" w:rsidRDefault="0062139A" w:rsidP="00AE6540">
      <w:pPr>
        <w:pStyle w:val="Heading2"/>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2</w:t>
      </w:r>
      <w:r w:rsidR="00DD21C0" w:rsidRPr="00DD21C0">
        <w:rPr>
          <w:rFonts w:ascii="Times New Roman" w:hAnsi="Times New Roman" w:cs="Times New Roman"/>
          <w:color w:val="auto"/>
          <w:sz w:val="28"/>
          <w:szCs w:val="28"/>
        </w:rPr>
        <w:t xml:space="preserve">.2 </w:t>
      </w:r>
      <w:r w:rsidRPr="00DD21C0">
        <w:rPr>
          <w:rFonts w:ascii="Times New Roman" w:hAnsi="Times New Roman" w:cs="Times New Roman"/>
          <w:color w:val="auto"/>
          <w:sz w:val="28"/>
          <w:szCs w:val="28"/>
        </w:rPr>
        <w:t>Mission of the Company:</w:t>
      </w:r>
    </w:p>
    <w:p w14:paraId="70CB9400" w14:textId="298B7657" w:rsidR="00301C41" w:rsidRPr="0022373E" w:rsidRDefault="00000000" w:rsidP="00AE6540">
      <w:pPr>
        <w:pStyle w:val="BodyText"/>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The mission of</w:t>
      </w:r>
      <w:r w:rsidR="00AE6540">
        <w:rPr>
          <w:rFonts w:ascii="Times New Roman" w:hAnsi="Times New Roman" w:cs="Times New Roman"/>
          <w:sz w:val="24"/>
          <w:szCs w:val="24"/>
        </w:rPr>
        <w:t xml:space="preserve"> </w:t>
      </w:r>
      <w:proofErr w:type="spellStart"/>
      <w:r w:rsidR="00AE6540">
        <w:rPr>
          <w:rFonts w:ascii="Times New Roman" w:hAnsi="Times New Roman" w:cs="Times New Roman"/>
          <w:sz w:val="24"/>
          <w:szCs w:val="24"/>
        </w:rPr>
        <w:t>ScaleFull</w:t>
      </w:r>
      <w:proofErr w:type="spellEnd"/>
      <w:r w:rsidR="00AE6540">
        <w:rPr>
          <w:rFonts w:ascii="Times New Roman" w:hAnsi="Times New Roman" w:cs="Times New Roman"/>
          <w:sz w:val="24"/>
          <w:szCs w:val="24"/>
        </w:rPr>
        <w:t xml:space="preserve"> Technologies </w:t>
      </w:r>
      <w:r w:rsidR="00AE6540" w:rsidRPr="0022373E">
        <w:rPr>
          <w:rFonts w:ascii="Times New Roman" w:hAnsi="Times New Roman" w:cs="Times New Roman"/>
          <w:sz w:val="24"/>
          <w:szCs w:val="24"/>
        </w:rPr>
        <w:t>Pvt.</w:t>
      </w:r>
      <w:r w:rsidRPr="0022373E">
        <w:rPr>
          <w:rFonts w:ascii="Times New Roman" w:hAnsi="Times New Roman" w:cs="Times New Roman"/>
          <w:sz w:val="24"/>
          <w:szCs w:val="24"/>
        </w:rPr>
        <w:t xml:space="preserve"> Ltd. is to:</w:t>
      </w:r>
    </w:p>
    <w:p w14:paraId="220BD18B" w14:textId="1905B0BF" w:rsidR="00301C41" w:rsidRPr="0022373E" w:rsidRDefault="00000000" w:rsidP="00AE6540">
      <w:pPr>
        <w:pStyle w:val="BodyText"/>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Empower innovation through AI &amp; Blockchain synergy while delivering high-quality, affordable technology solutions that drive business success.</w:t>
      </w:r>
    </w:p>
    <w:p w14:paraId="3A728395" w14:textId="77777777" w:rsidR="00301C41" w:rsidRPr="0022373E" w:rsidRDefault="00000000" w:rsidP="00AE6540">
      <w:pPr>
        <w:pStyle w:val="BodyText"/>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They strive to:</w:t>
      </w:r>
    </w:p>
    <w:p w14:paraId="562ECCE9" w14:textId="77777777" w:rsidR="00301C41" w:rsidRPr="0022373E" w:rsidRDefault="00000000" w:rsidP="00AE6540">
      <w:pPr>
        <w:pStyle w:val="ListParagraph"/>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Enable startups and enterprises to access cost-effective, reliable tech solutions.</w:t>
      </w:r>
    </w:p>
    <w:p w14:paraId="5C77E20E" w14:textId="77777777" w:rsidR="00301C41" w:rsidRPr="0022373E" w:rsidRDefault="00000000" w:rsidP="00AE6540">
      <w:pPr>
        <w:pStyle w:val="ListParagraph"/>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lastRenderedPageBreak/>
        <w:t>Support the tech community by fostering learning and development.</w:t>
      </w:r>
    </w:p>
    <w:p w14:paraId="64FA09EF" w14:textId="0A5A49D6" w:rsidR="00301C41" w:rsidRPr="0022373E" w:rsidRDefault="00000000" w:rsidP="00AE6540">
      <w:pPr>
        <w:pStyle w:val="ListParagraph"/>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Help clients accelerate their digital transformation journey with scalable and customized software products.</w:t>
      </w:r>
    </w:p>
    <w:p w14:paraId="675C126E" w14:textId="4F6C4B49" w:rsidR="00301C41" w:rsidRPr="00DD21C0" w:rsidRDefault="0062139A" w:rsidP="00AE6540">
      <w:pPr>
        <w:pStyle w:val="Heading2"/>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2</w:t>
      </w:r>
      <w:r w:rsidR="00DD21C0" w:rsidRPr="00DD21C0">
        <w:rPr>
          <w:rFonts w:ascii="Times New Roman" w:hAnsi="Times New Roman" w:cs="Times New Roman"/>
          <w:color w:val="auto"/>
          <w:sz w:val="28"/>
          <w:szCs w:val="28"/>
        </w:rPr>
        <w:t xml:space="preserve">.3 </w:t>
      </w:r>
      <w:r w:rsidRPr="00DD21C0">
        <w:rPr>
          <w:rFonts w:ascii="Times New Roman" w:hAnsi="Times New Roman" w:cs="Times New Roman"/>
          <w:color w:val="auto"/>
          <w:sz w:val="28"/>
          <w:szCs w:val="28"/>
        </w:rPr>
        <w:t>Vision of the Company:</w:t>
      </w:r>
    </w:p>
    <w:p w14:paraId="523BE26C" w14:textId="44CF54FB" w:rsidR="00301C41" w:rsidRPr="0022373E" w:rsidRDefault="00000000" w:rsidP="00AE6540">
      <w:pPr>
        <w:pStyle w:val="BodyText"/>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 xml:space="preserve">The vision of </w:t>
      </w:r>
      <w:proofErr w:type="spellStart"/>
      <w:r w:rsidR="00DD21C0">
        <w:rPr>
          <w:rFonts w:ascii="Times New Roman" w:hAnsi="Times New Roman" w:cs="Times New Roman"/>
          <w:sz w:val="24"/>
          <w:szCs w:val="24"/>
        </w:rPr>
        <w:t>ScaleFull</w:t>
      </w:r>
      <w:proofErr w:type="spellEnd"/>
      <w:r w:rsidR="00DD21C0">
        <w:rPr>
          <w:rFonts w:ascii="Times New Roman" w:hAnsi="Times New Roman" w:cs="Times New Roman"/>
          <w:sz w:val="24"/>
          <w:szCs w:val="24"/>
        </w:rPr>
        <w:t xml:space="preserve"> Technologies</w:t>
      </w:r>
      <w:r w:rsidR="00DD21C0" w:rsidRPr="0022373E">
        <w:rPr>
          <w:rFonts w:ascii="Times New Roman" w:hAnsi="Times New Roman" w:cs="Times New Roman"/>
          <w:sz w:val="24"/>
          <w:szCs w:val="24"/>
        </w:rPr>
        <w:t xml:space="preserve"> </w:t>
      </w:r>
      <w:r w:rsidRPr="0022373E">
        <w:rPr>
          <w:rFonts w:ascii="Times New Roman" w:hAnsi="Times New Roman" w:cs="Times New Roman"/>
          <w:sz w:val="24"/>
          <w:szCs w:val="24"/>
        </w:rPr>
        <w:t>Pvt. Ltd. is to:</w:t>
      </w:r>
    </w:p>
    <w:p w14:paraId="29A51801" w14:textId="3883295F" w:rsidR="00301C41" w:rsidRPr="0022373E" w:rsidRDefault="00000000" w:rsidP="00AE6540">
      <w:pPr>
        <w:pStyle w:val="BodyText"/>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Become a leading technology partner globally, recognized for innovation, customer-centric solutions, and contribution to future-ready skill development.</w:t>
      </w:r>
    </w:p>
    <w:p w14:paraId="3D96B9B4" w14:textId="77777777" w:rsidR="00301C41" w:rsidRPr="0022373E" w:rsidRDefault="00000000" w:rsidP="00AE6540">
      <w:pPr>
        <w:pStyle w:val="BodyText"/>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Their focus extends beyond software development — they envision a future where they play a pivotal role in:</w:t>
      </w:r>
    </w:p>
    <w:p w14:paraId="5A5EF1FA" w14:textId="77777777" w:rsidR="00301C41" w:rsidRPr="0022373E" w:rsidRDefault="00000000" w:rsidP="00AE6540">
      <w:pPr>
        <w:pStyle w:val="ListParagraph"/>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Bridging the digital divide by empowering students from Tier 3 and Tier 4 cities.</w:t>
      </w:r>
    </w:p>
    <w:p w14:paraId="0775D785" w14:textId="77777777" w:rsidR="00301C41" w:rsidRPr="0022373E" w:rsidRDefault="00000000" w:rsidP="00AE6540">
      <w:pPr>
        <w:pStyle w:val="ListParagraph"/>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Promoting continuous learning through workshops and real-world project exposure.</w:t>
      </w:r>
    </w:p>
    <w:p w14:paraId="24EBA1CA" w14:textId="47DD7CFB" w:rsidR="00FA31B2" w:rsidRPr="0022373E" w:rsidRDefault="00000000" w:rsidP="00140DE8">
      <w:pPr>
        <w:pStyle w:val="ListParagraph"/>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Building a robust ecosystem of tech-driven businesses and professionals.</w:t>
      </w:r>
    </w:p>
    <w:p w14:paraId="355ED822" w14:textId="3DE78E31" w:rsidR="00301C41" w:rsidRPr="00DD21C0" w:rsidRDefault="0062139A" w:rsidP="00DD21C0">
      <w:pPr>
        <w:pStyle w:val="Heading2"/>
        <w:rPr>
          <w:rFonts w:ascii="Times New Roman" w:hAnsi="Times New Roman" w:cs="Times New Roman"/>
          <w:color w:val="auto"/>
          <w:sz w:val="28"/>
          <w:szCs w:val="28"/>
        </w:rPr>
      </w:pPr>
      <w:r>
        <w:rPr>
          <w:rFonts w:ascii="Times New Roman" w:hAnsi="Times New Roman" w:cs="Times New Roman"/>
          <w:color w:val="auto"/>
          <w:sz w:val="28"/>
          <w:szCs w:val="28"/>
        </w:rPr>
        <w:t>2</w:t>
      </w:r>
      <w:r w:rsidR="00DD21C0">
        <w:rPr>
          <w:rFonts w:ascii="Times New Roman" w:hAnsi="Times New Roman" w:cs="Times New Roman"/>
          <w:color w:val="auto"/>
          <w:sz w:val="28"/>
          <w:szCs w:val="28"/>
        </w:rPr>
        <w:t xml:space="preserve">.4 </w:t>
      </w:r>
      <w:r w:rsidRPr="00DD21C0">
        <w:rPr>
          <w:rFonts w:ascii="Times New Roman" w:hAnsi="Times New Roman" w:cs="Times New Roman"/>
          <w:color w:val="auto"/>
          <w:sz w:val="28"/>
          <w:szCs w:val="28"/>
        </w:rPr>
        <w:t>Services Provided by</w:t>
      </w:r>
      <w:r w:rsidR="00DD21C0">
        <w:rPr>
          <w:rFonts w:ascii="Times New Roman" w:hAnsi="Times New Roman" w:cs="Times New Roman"/>
          <w:color w:val="auto"/>
          <w:sz w:val="28"/>
          <w:szCs w:val="28"/>
        </w:rPr>
        <w:t xml:space="preserve"> </w:t>
      </w:r>
      <w:proofErr w:type="spellStart"/>
      <w:r w:rsidR="00DD21C0">
        <w:rPr>
          <w:rFonts w:ascii="Times New Roman" w:hAnsi="Times New Roman" w:cs="Times New Roman"/>
          <w:color w:val="auto"/>
          <w:sz w:val="28"/>
          <w:szCs w:val="28"/>
        </w:rPr>
        <w:t>ScaleFull</w:t>
      </w:r>
      <w:proofErr w:type="spellEnd"/>
      <w:r w:rsidR="00DD21C0">
        <w:rPr>
          <w:rFonts w:ascii="Times New Roman" w:hAnsi="Times New Roman" w:cs="Times New Roman"/>
          <w:color w:val="auto"/>
          <w:sz w:val="28"/>
          <w:szCs w:val="28"/>
        </w:rPr>
        <w:t xml:space="preserve"> Technologies</w:t>
      </w:r>
      <w:r w:rsidR="00DD21C0" w:rsidRPr="00DD21C0">
        <w:rPr>
          <w:rFonts w:ascii="Times New Roman" w:hAnsi="Times New Roman" w:cs="Times New Roman"/>
          <w:color w:val="auto"/>
          <w:sz w:val="28"/>
          <w:szCs w:val="28"/>
        </w:rPr>
        <w:t xml:space="preserve"> </w:t>
      </w:r>
      <w:r w:rsidRPr="00DD21C0">
        <w:rPr>
          <w:rFonts w:ascii="Times New Roman" w:hAnsi="Times New Roman" w:cs="Times New Roman"/>
          <w:color w:val="auto"/>
          <w:sz w:val="28"/>
          <w:szCs w:val="28"/>
        </w:rPr>
        <w:t>Pvt. Ltd.:</w:t>
      </w:r>
    </w:p>
    <w:p w14:paraId="12967116" w14:textId="77777777" w:rsidR="00301C41" w:rsidRPr="0022373E" w:rsidRDefault="00000000" w:rsidP="004B5A13">
      <w:pPr>
        <w:pStyle w:val="Heading3"/>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Custom Software Development</w:t>
      </w:r>
    </w:p>
    <w:p w14:paraId="307D1F93" w14:textId="77777777" w:rsidR="00301C41" w:rsidRPr="0022373E" w:rsidRDefault="00301C41" w:rsidP="004B5A13">
      <w:pPr>
        <w:pStyle w:val="BodyText"/>
        <w:jc w:val="both"/>
        <w:rPr>
          <w:rFonts w:ascii="Times New Roman" w:hAnsi="Times New Roman" w:cs="Times New Roman"/>
          <w:sz w:val="24"/>
          <w:szCs w:val="24"/>
        </w:rPr>
      </w:pPr>
    </w:p>
    <w:p w14:paraId="37E36936" w14:textId="4186FF9B" w:rsidR="00301C41" w:rsidRPr="0022373E" w:rsidRDefault="00000000" w:rsidP="00FA31B2">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They create special software based on what the client needs.</w:t>
      </w:r>
    </w:p>
    <w:p w14:paraId="2A481DA7" w14:textId="77777777" w:rsidR="00301C41" w:rsidRPr="0022373E" w:rsidRDefault="00000000" w:rsidP="004B5A13">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Used for businesses like hospitals, schools, event management, and inventory systems.</w:t>
      </w:r>
    </w:p>
    <w:p w14:paraId="2BA64BC3" w14:textId="77777777" w:rsidR="00301C41" w:rsidRPr="0022373E" w:rsidRDefault="00000000" w:rsidP="004B5A13">
      <w:pPr>
        <w:pStyle w:val="Heading3"/>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Website Development</w:t>
      </w:r>
    </w:p>
    <w:p w14:paraId="25B5453E" w14:textId="77777777" w:rsidR="00301C41" w:rsidRPr="0022373E" w:rsidRDefault="00301C41" w:rsidP="004B5A13">
      <w:pPr>
        <w:pStyle w:val="BodyText"/>
        <w:jc w:val="both"/>
        <w:rPr>
          <w:rFonts w:ascii="Times New Roman" w:hAnsi="Times New Roman" w:cs="Times New Roman"/>
          <w:sz w:val="24"/>
          <w:szCs w:val="24"/>
        </w:rPr>
      </w:pPr>
    </w:p>
    <w:p w14:paraId="23A87AA5" w14:textId="7A44EEB8" w:rsidR="00301C41" w:rsidRPr="0022373E" w:rsidRDefault="00000000" w:rsidP="00FA31B2">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They build modern, mobile-friendly, and easy-to-use websites.</w:t>
      </w:r>
    </w:p>
    <w:p w14:paraId="1175C258" w14:textId="77777777" w:rsidR="00301C41" w:rsidRPr="0022373E" w:rsidRDefault="00000000" w:rsidP="004B5A13">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Useful for businesses that want to promote their services or sell products online.</w:t>
      </w:r>
    </w:p>
    <w:p w14:paraId="6DAD587F" w14:textId="77777777" w:rsidR="00301C41" w:rsidRPr="0022373E" w:rsidRDefault="00301C41" w:rsidP="004B5A13">
      <w:pPr>
        <w:pStyle w:val="ListParagraph"/>
        <w:jc w:val="both"/>
        <w:rPr>
          <w:rFonts w:ascii="Times New Roman" w:hAnsi="Times New Roman" w:cs="Times New Roman"/>
          <w:sz w:val="24"/>
          <w:szCs w:val="24"/>
        </w:rPr>
      </w:pPr>
    </w:p>
    <w:p w14:paraId="2E28F89F" w14:textId="77777777" w:rsidR="00301C41" w:rsidRPr="0022373E" w:rsidRDefault="00000000" w:rsidP="004B5A13">
      <w:pPr>
        <w:pStyle w:val="Heading3"/>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Mobile App Development</w:t>
      </w:r>
    </w:p>
    <w:p w14:paraId="74D6C898" w14:textId="77777777" w:rsidR="00301C41" w:rsidRPr="0022373E" w:rsidRDefault="00301C41" w:rsidP="004B5A13">
      <w:pPr>
        <w:pStyle w:val="BodyText"/>
        <w:jc w:val="both"/>
        <w:rPr>
          <w:rFonts w:ascii="Times New Roman" w:hAnsi="Times New Roman" w:cs="Times New Roman"/>
          <w:sz w:val="24"/>
          <w:szCs w:val="24"/>
        </w:rPr>
      </w:pPr>
    </w:p>
    <w:p w14:paraId="4D3EF090" w14:textId="04BB08A0" w:rsidR="00301C41" w:rsidRPr="0022373E" w:rsidRDefault="00DD21C0" w:rsidP="00FA31B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ScaleFull</w:t>
      </w:r>
      <w:proofErr w:type="spellEnd"/>
      <w:r>
        <w:rPr>
          <w:rFonts w:ascii="Times New Roman" w:hAnsi="Times New Roman" w:cs="Times New Roman"/>
          <w:sz w:val="24"/>
          <w:szCs w:val="24"/>
        </w:rPr>
        <w:t xml:space="preserve"> </w:t>
      </w:r>
      <w:r w:rsidRPr="0022373E">
        <w:rPr>
          <w:rFonts w:ascii="Times New Roman" w:hAnsi="Times New Roman" w:cs="Times New Roman"/>
          <w:sz w:val="24"/>
          <w:szCs w:val="24"/>
        </w:rPr>
        <w:t>develops apps for Android and iOS phones.</w:t>
      </w:r>
    </w:p>
    <w:p w14:paraId="029FAF8A" w14:textId="77777777" w:rsidR="00301C41" w:rsidRPr="0022373E" w:rsidRDefault="00000000" w:rsidP="004B5A13">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Apps for different purposes like business, education, booking services, etc.</w:t>
      </w:r>
    </w:p>
    <w:p w14:paraId="431DF1D6" w14:textId="77777777" w:rsidR="00301C41" w:rsidRPr="0022373E" w:rsidRDefault="00301C41" w:rsidP="004B5A13">
      <w:pPr>
        <w:pStyle w:val="BodyText"/>
        <w:jc w:val="both"/>
        <w:rPr>
          <w:rFonts w:ascii="Times New Roman" w:hAnsi="Times New Roman" w:cs="Times New Roman"/>
          <w:sz w:val="24"/>
          <w:szCs w:val="24"/>
        </w:rPr>
      </w:pPr>
    </w:p>
    <w:p w14:paraId="6ED37B21" w14:textId="77777777" w:rsidR="00301C41" w:rsidRPr="0022373E" w:rsidRDefault="00000000" w:rsidP="004B5A13">
      <w:pPr>
        <w:pStyle w:val="Heading3"/>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lastRenderedPageBreak/>
        <w:t>MVP (Minimum Viable Product) Development</w:t>
      </w:r>
    </w:p>
    <w:p w14:paraId="42279068" w14:textId="77777777" w:rsidR="00301C41" w:rsidRPr="0022373E" w:rsidRDefault="00301C41" w:rsidP="004B5A13">
      <w:pPr>
        <w:pStyle w:val="BodyText"/>
        <w:jc w:val="both"/>
        <w:rPr>
          <w:rFonts w:ascii="Times New Roman" w:hAnsi="Times New Roman" w:cs="Times New Roman"/>
          <w:sz w:val="24"/>
          <w:szCs w:val="24"/>
        </w:rPr>
      </w:pPr>
    </w:p>
    <w:p w14:paraId="43E881B5" w14:textId="350DC705" w:rsidR="00301C41" w:rsidRPr="0022373E" w:rsidRDefault="00000000" w:rsidP="00FA31B2">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Helps new businesses launch a basic version of their idea quickly.</w:t>
      </w:r>
    </w:p>
    <w:p w14:paraId="49C4E608" w14:textId="77777777" w:rsidR="00301C41" w:rsidRPr="0022373E" w:rsidRDefault="00000000" w:rsidP="004B5A13">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Useful to test ideas in the market before building the full product.</w:t>
      </w:r>
    </w:p>
    <w:p w14:paraId="21B99341" w14:textId="77777777" w:rsidR="00301C41" w:rsidRPr="0022373E" w:rsidRDefault="00301C41" w:rsidP="004B5A13">
      <w:pPr>
        <w:pStyle w:val="BodyText"/>
        <w:jc w:val="both"/>
        <w:rPr>
          <w:rFonts w:ascii="Times New Roman" w:hAnsi="Times New Roman" w:cs="Times New Roman"/>
          <w:sz w:val="24"/>
          <w:szCs w:val="24"/>
        </w:rPr>
      </w:pPr>
    </w:p>
    <w:p w14:paraId="6752EFFD" w14:textId="77777777" w:rsidR="00301C41" w:rsidRPr="0022373E" w:rsidRDefault="00000000" w:rsidP="004B5A13">
      <w:pPr>
        <w:pStyle w:val="Heading3"/>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AI (Artificial Intelligence) Solutions</w:t>
      </w:r>
    </w:p>
    <w:p w14:paraId="73CDB2C5" w14:textId="77777777" w:rsidR="00301C41" w:rsidRPr="0022373E" w:rsidRDefault="00301C41" w:rsidP="004B5A13">
      <w:pPr>
        <w:pStyle w:val="BodyText"/>
        <w:jc w:val="both"/>
        <w:rPr>
          <w:rFonts w:ascii="Times New Roman" w:hAnsi="Times New Roman" w:cs="Times New Roman"/>
          <w:sz w:val="24"/>
          <w:szCs w:val="24"/>
        </w:rPr>
      </w:pPr>
    </w:p>
    <w:p w14:paraId="5EAA5CBB" w14:textId="1E5C5947" w:rsidR="00301C41" w:rsidRPr="0022373E" w:rsidRDefault="00000000" w:rsidP="00FA31B2">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They create smart systems like chatbots and data prediction tools.</w:t>
      </w:r>
    </w:p>
    <w:p w14:paraId="48B4592F" w14:textId="77777777" w:rsidR="00301C41" w:rsidRPr="0022373E" w:rsidRDefault="00000000" w:rsidP="004B5A13">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Helps businesses improve customer service and make better decisions.</w:t>
      </w:r>
    </w:p>
    <w:p w14:paraId="49CE4574" w14:textId="77777777" w:rsidR="00301C41" w:rsidRPr="0022373E" w:rsidRDefault="00301C41" w:rsidP="004B5A13">
      <w:pPr>
        <w:pStyle w:val="BodyText"/>
        <w:jc w:val="both"/>
        <w:rPr>
          <w:rFonts w:ascii="Times New Roman" w:hAnsi="Times New Roman" w:cs="Times New Roman"/>
          <w:sz w:val="24"/>
          <w:szCs w:val="24"/>
        </w:rPr>
      </w:pPr>
    </w:p>
    <w:p w14:paraId="094B43C4" w14:textId="77777777" w:rsidR="00301C41" w:rsidRPr="0022373E" w:rsidRDefault="00000000" w:rsidP="004B5A13">
      <w:pPr>
        <w:pStyle w:val="Heading3"/>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Blockchain Development</w:t>
      </w:r>
    </w:p>
    <w:p w14:paraId="27737AC4" w14:textId="77777777" w:rsidR="00301C41" w:rsidRPr="0022373E" w:rsidRDefault="00301C41" w:rsidP="004B5A13">
      <w:pPr>
        <w:pStyle w:val="BodyText"/>
        <w:jc w:val="both"/>
        <w:rPr>
          <w:rFonts w:ascii="Times New Roman" w:hAnsi="Times New Roman" w:cs="Times New Roman"/>
          <w:sz w:val="24"/>
          <w:szCs w:val="24"/>
        </w:rPr>
      </w:pPr>
    </w:p>
    <w:p w14:paraId="7A004B8F" w14:textId="70E1B7FD" w:rsidR="00301C41" w:rsidRPr="0022373E" w:rsidRDefault="00000000" w:rsidP="00FA31B2">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Develops safe and transparent apps using blockchain technology.</w:t>
      </w:r>
    </w:p>
    <w:p w14:paraId="091267E3" w14:textId="16469707" w:rsidR="00301C41" w:rsidRPr="0022373E" w:rsidRDefault="00000000" w:rsidP="00DD21C0">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Includes smart contracts and secure online platforms.</w:t>
      </w:r>
    </w:p>
    <w:p w14:paraId="222829D6" w14:textId="77777777" w:rsidR="00301C41" w:rsidRPr="0022373E" w:rsidRDefault="00000000" w:rsidP="004B5A13">
      <w:pPr>
        <w:pStyle w:val="Heading3"/>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Technical Consulting</w:t>
      </w:r>
    </w:p>
    <w:p w14:paraId="79D9BD52" w14:textId="77777777" w:rsidR="00301C41" w:rsidRPr="0022373E" w:rsidRDefault="00301C41" w:rsidP="004B5A13">
      <w:pPr>
        <w:pStyle w:val="BodyText"/>
        <w:jc w:val="both"/>
        <w:rPr>
          <w:rFonts w:ascii="Times New Roman" w:hAnsi="Times New Roman" w:cs="Times New Roman"/>
          <w:sz w:val="24"/>
          <w:szCs w:val="24"/>
        </w:rPr>
      </w:pPr>
    </w:p>
    <w:p w14:paraId="2452050A" w14:textId="12C02896" w:rsidR="00301C41" w:rsidRPr="0022373E" w:rsidRDefault="00000000" w:rsidP="00FA31B2">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They advise businesses on which technology to use.</w:t>
      </w:r>
    </w:p>
    <w:p w14:paraId="79981244" w14:textId="77777777" w:rsidR="00301C41" w:rsidRPr="0022373E" w:rsidRDefault="00000000" w:rsidP="004B5A13">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Helps in planning and managing software projects successfully.</w:t>
      </w:r>
    </w:p>
    <w:p w14:paraId="5A01BF66" w14:textId="77777777" w:rsidR="00301C41" w:rsidRPr="0022373E" w:rsidRDefault="00301C41" w:rsidP="004B5A13">
      <w:pPr>
        <w:pStyle w:val="BodyText"/>
        <w:jc w:val="both"/>
        <w:rPr>
          <w:rFonts w:ascii="Times New Roman" w:hAnsi="Times New Roman" w:cs="Times New Roman"/>
          <w:sz w:val="24"/>
          <w:szCs w:val="24"/>
        </w:rPr>
      </w:pPr>
    </w:p>
    <w:p w14:paraId="1018A046" w14:textId="77777777" w:rsidR="00301C41" w:rsidRPr="0022373E" w:rsidRDefault="00000000" w:rsidP="004B5A13">
      <w:pPr>
        <w:pStyle w:val="Heading3"/>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Training &amp; Internship Programs</w:t>
      </w:r>
    </w:p>
    <w:p w14:paraId="1BC94658" w14:textId="77777777" w:rsidR="00301C41" w:rsidRPr="0022373E" w:rsidRDefault="00301C41" w:rsidP="004B5A13">
      <w:pPr>
        <w:pStyle w:val="BodyText"/>
        <w:jc w:val="both"/>
        <w:rPr>
          <w:rFonts w:ascii="Times New Roman" w:hAnsi="Times New Roman" w:cs="Times New Roman"/>
          <w:sz w:val="24"/>
          <w:szCs w:val="24"/>
        </w:rPr>
      </w:pPr>
    </w:p>
    <w:p w14:paraId="6FF00872" w14:textId="56DA60CB" w:rsidR="00301C41" w:rsidRPr="0022373E" w:rsidRDefault="00000000" w:rsidP="00FA31B2">
      <w:pPr>
        <w:pStyle w:val="ListParagraph"/>
        <w:jc w:val="both"/>
        <w:rPr>
          <w:rFonts w:ascii="Times New Roman" w:hAnsi="Times New Roman" w:cs="Times New Roman"/>
          <w:sz w:val="24"/>
          <w:szCs w:val="24"/>
        </w:rPr>
      </w:pPr>
      <w:proofErr w:type="spellStart"/>
      <w:r w:rsidRPr="0022373E">
        <w:rPr>
          <w:rFonts w:ascii="Times New Roman" w:hAnsi="Times New Roman" w:cs="Times New Roman"/>
          <w:sz w:val="24"/>
          <w:szCs w:val="24"/>
        </w:rPr>
        <w:t>CodingEra</w:t>
      </w:r>
      <w:proofErr w:type="spellEnd"/>
      <w:r w:rsidRPr="0022373E">
        <w:rPr>
          <w:rFonts w:ascii="Times New Roman" w:hAnsi="Times New Roman" w:cs="Times New Roman"/>
          <w:sz w:val="24"/>
          <w:szCs w:val="24"/>
        </w:rPr>
        <w:t xml:space="preserve"> offers training for students to learn real-world skills.</w:t>
      </w:r>
    </w:p>
    <w:p w14:paraId="6680E38A" w14:textId="77777777" w:rsidR="00301C41" w:rsidRPr="0022373E" w:rsidRDefault="00000000" w:rsidP="004B5A13">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Provides internships and workshops to improve job opportunities.</w:t>
      </w:r>
    </w:p>
    <w:p w14:paraId="79A61526" w14:textId="77777777" w:rsidR="00301C41" w:rsidRPr="0022373E" w:rsidRDefault="00301C41" w:rsidP="004B5A13">
      <w:pPr>
        <w:pStyle w:val="BodyText"/>
        <w:jc w:val="both"/>
        <w:rPr>
          <w:rFonts w:ascii="Times New Roman" w:hAnsi="Times New Roman" w:cs="Times New Roman"/>
          <w:sz w:val="24"/>
          <w:szCs w:val="24"/>
        </w:rPr>
      </w:pPr>
    </w:p>
    <w:p w14:paraId="738641D8" w14:textId="77777777" w:rsidR="00301C41" w:rsidRPr="0022373E" w:rsidRDefault="00000000" w:rsidP="004B5A13">
      <w:pPr>
        <w:pStyle w:val="Heading3"/>
        <w:jc w:val="both"/>
        <w:rPr>
          <w:rFonts w:ascii="Times New Roman" w:hAnsi="Times New Roman" w:cs="Times New Roman"/>
          <w:color w:val="auto"/>
          <w:sz w:val="24"/>
          <w:szCs w:val="24"/>
        </w:rPr>
      </w:pPr>
      <w:r w:rsidRPr="0022373E">
        <w:rPr>
          <w:rFonts w:ascii="Times New Roman" w:hAnsi="Times New Roman" w:cs="Times New Roman"/>
          <w:color w:val="auto"/>
          <w:sz w:val="24"/>
          <w:szCs w:val="24"/>
        </w:rPr>
        <w:t>Maintenance &amp; Support</w:t>
      </w:r>
    </w:p>
    <w:p w14:paraId="0099032B" w14:textId="77777777" w:rsidR="00301C41" w:rsidRPr="0022373E" w:rsidRDefault="00301C41" w:rsidP="004B5A13">
      <w:pPr>
        <w:pStyle w:val="BodyText"/>
        <w:jc w:val="both"/>
        <w:rPr>
          <w:rFonts w:ascii="Times New Roman" w:hAnsi="Times New Roman" w:cs="Times New Roman"/>
          <w:sz w:val="24"/>
          <w:szCs w:val="24"/>
        </w:rPr>
      </w:pPr>
    </w:p>
    <w:p w14:paraId="74985FDB" w14:textId="5910069B" w:rsidR="00301C41" w:rsidRPr="0022373E" w:rsidRDefault="00000000" w:rsidP="00FA31B2">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After making the software or website, they provide updates and fix issues.</w:t>
      </w:r>
    </w:p>
    <w:p w14:paraId="14A24FA2" w14:textId="77777777" w:rsidR="00301C41" w:rsidRPr="0022373E" w:rsidRDefault="00000000" w:rsidP="004B5A13">
      <w:pPr>
        <w:pStyle w:val="ListParagraph"/>
        <w:jc w:val="both"/>
        <w:rPr>
          <w:rFonts w:ascii="Times New Roman" w:hAnsi="Times New Roman" w:cs="Times New Roman"/>
          <w:sz w:val="24"/>
          <w:szCs w:val="24"/>
        </w:rPr>
      </w:pPr>
      <w:r w:rsidRPr="0022373E">
        <w:rPr>
          <w:rFonts w:ascii="Times New Roman" w:hAnsi="Times New Roman" w:cs="Times New Roman"/>
          <w:sz w:val="24"/>
          <w:szCs w:val="24"/>
        </w:rPr>
        <w:t>Ensures everything runs smoothly for the client.</w:t>
      </w:r>
    </w:p>
    <w:p w14:paraId="31D5A77C" w14:textId="77777777" w:rsidR="00301C41" w:rsidRPr="0022373E" w:rsidRDefault="00301C41" w:rsidP="004B5A13">
      <w:pPr>
        <w:pStyle w:val="ListParagraph"/>
        <w:jc w:val="both"/>
        <w:rPr>
          <w:rFonts w:ascii="Times New Roman" w:hAnsi="Times New Roman" w:cs="Times New Roman"/>
          <w:sz w:val="24"/>
          <w:szCs w:val="24"/>
        </w:rPr>
      </w:pPr>
    </w:p>
    <w:p w14:paraId="2FD744F2" w14:textId="77777777" w:rsidR="00FA31B2" w:rsidRPr="0022373E" w:rsidRDefault="00FA31B2" w:rsidP="004B5A13">
      <w:pPr>
        <w:pStyle w:val="ListParagraph"/>
        <w:jc w:val="both"/>
        <w:rPr>
          <w:rFonts w:ascii="Times New Roman" w:hAnsi="Times New Roman" w:cs="Times New Roman"/>
          <w:sz w:val="24"/>
          <w:szCs w:val="24"/>
        </w:rPr>
      </w:pPr>
    </w:p>
    <w:p w14:paraId="7BD8D533" w14:textId="77777777" w:rsidR="00FA31B2" w:rsidRPr="0022373E" w:rsidRDefault="00FA31B2" w:rsidP="004B5A13">
      <w:pPr>
        <w:pStyle w:val="ListParagraph"/>
        <w:jc w:val="both"/>
        <w:rPr>
          <w:rFonts w:ascii="Times New Roman" w:hAnsi="Times New Roman" w:cs="Times New Roman"/>
          <w:sz w:val="24"/>
          <w:szCs w:val="24"/>
        </w:rPr>
      </w:pPr>
    </w:p>
    <w:p w14:paraId="40CE19AE" w14:textId="77777777" w:rsidR="00FA31B2" w:rsidRPr="0022373E" w:rsidRDefault="00FA31B2" w:rsidP="004B5A13">
      <w:pPr>
        <w:pStyle w:val="ListParagraph"/>
        <w:jc w:val="both"/>
        <w:rPr>
          <w:rFonts w:ascii="Times New Roman" w:hAnsi="Times New Roman" w:cs="Times New Roman"/>
          <w:sz w:val="24"/>
          <w:szCs w:val="24"/>
        </w:rPr>
      </w:pPr>
    </w:p>
    <w:p w14:paraId="6EFB31A9" w14:textId="77777777" w:rsidR="00FA31B2" w:rsidRPr="0022373E" w:rsidRDefault="00FA31B2" w:rsidP="004B5A13">
      <w:pPr>
        <w:pStyle w:val="ListParagraph"/>
        <w:jc w:val="both"/>
        <w:rPr>
          <w:rFonts w:ascii="Times New Roman" w:hAnsi="Times New Roman" w:cs="Times New Roman"/>
          <w:sz w:val="24"/>
          <w:szCs w:val="24"/>
        </w:rPr>
      </w:pPr>
    </w:p>
    <w:p w14:paraId="4DBFBFA4" w14:textId="0E2BEB82" w:rsidR="00FA31B2" w:rsidRDefault="00140DE8" w:rsidP="00140DE8">
      <w:pPr>
        <w:pStyle w:val="ListParagraph"/>
        <w:jc w:val="center"/>
        <w:rPr>
          <w:rFonts w:ascii="Times New Roman" w:hAnsi="Times New Roman" w:cs="Times New Roman"/>
          <w:b/>
          <w:bCs/>
          <w:sz w:val="28"/>
          <w:szCs w:val="28"/>
        </w:rPr>
      </w:pPr>
      <w:r w:rsidRPr="00140DE8">
        <w:rPr>
          <w:rFonts w:ascii="Times New Roman" w:hAnsi="Times New Roman" w:cs="Times New Roman"/>
          <w:b/>
          <w:bCs/>
          <w:sz w:val="28"/>
          <w:szCs w:val="28"/>
        </w:rPr>
        <w:lastRenderedPageBreak/>
        <w:t>Chapter 3</w:t>
      </w:r>
    </w:p>
    <w:p w14:paraId="09BECE81" w14:textId="717A628E" w:rsidR="00301C41" w:rsidRDefault="00140DE8" w:rsidP="006B650A">
      <w:pPr>
        <w:pStyle w:val="ListParagraph"/>
        <w:jc w:val="center"/>
        <w:rPr>
          <w:rFonts w:ascii="Times New Roman" w:hAnsi="Times New Roman" w:cs="Times New Roman"/>
          <w:b/>
          <w:bCs/>
          <w:sz w:val="28"/>
          <w:szCs w:val="28"/>
          <w:u w:val="single"/>
        </w:rPr>
      </w:pPr>
      <w:r w:rsidRPr="00140DE8">
        <w:rPr>
          <w:rFonts w:ascii="Times New Roman" w:hAnsi="Times New Roman" w:cs="Times New Roman"/>
          <w:b/>
          <w:bCs/>
          <w:sz w:val="28"/>
          <w:szCs w:val="28"/>
          <w:u w:val="single"/>
        </w:rPr>
        <w:t>INTERSHIP ROLE &amp; RESPOSIBILITY</w:t>
      </w:r>
    </w:p>
    <w:p w14:paraId="53A3FB08" w14:textId="77777777" w:rsidR="006B650A" w:rsidRPr="0022373E" w:rsidRDefault="006B650A" w:rsidP="006B650A">
      <w:pPr>
        <w:pStyle w:val="ListParagraph"/>
        <w:jc w:val="center"/>
        <w:rPr>
          <w:rFonts w:ascii="Times New Roman" w:hAnsi="Times New Roman" w:cs="Times New Roman"/>
          <w:sz w:val="24"/>
          <w:szCs w:val="24"/>
        </w:rPr>
      </w:pPr>
    </w:p>
    <w:p w14:paraId="738FD7A9" w14:textId="77777777" w:rsidR="006B650A" w:rsidRDefault="00000000" w:rsidP="006B650A">
      <w:pPr>
        <w:pStyle w:val="BodyText"/>
        <w:spacing w:line="360" w:lineRule="auto"/>
        <w:jc w:val="both"/>
        <w:rPr>
          <w:rFonts w:ascii="Times New Roman" w:hAnsi="Times New Roman" w:cs="Times New Roman"/>
          <w:sz w:val="24"/>
          <w:szCs w:val="24"/>
        </w:rPr>
      </w:pPr>
      <w:r w:rsidRPr="0022373E">
        <w:rPr>
          <w:rFonts w:ascii="Times New Roman" w:hAnsi="Times New Roman" w:cs="Times New Roman"/>
          <w:sz w:val="24"/>
          <w:szCs w:val="24"/>
        </w:rPr>
        <w:t xml:space="preserve">In the period of internship, they gave me an opportunity to show my skills and ability </w:t>
      </w:r>
      <w:proofErr w:type="spellStart"/>
      <w:r w:rsidRPr="0022373E">
        <w:rPr>
          <w:rFonts w:ascii="Times New Roman" w:hAnsi="Times New Roman" w:cs="Times New Roman"/>
          <w:sz w:val="24"/>
          <w:szCs w:val="24"/>
        </w:rPr>
        <w:t>inanalysis</w:t>
      </w:r>
      <w:proofErr w:type="spellEnd"/>
      <w:r w:rsidRPr="0022373E">
        <w:rPr>
          <w:rFonts w:ascii="Times New Roman" w:hAnsi="Times New Roman" w:cs="Times New Roman"/>
          <w:sz w:val="24"/>
          <w:szCs w:val="24"/>
        </w:rPr>
        <w:t xml:space="preserve"> the website </w:t>
      </w:r>
      <w:proofErr w:type="spellStart"/>
      <w:r w:rsidRPr="0022373E">
        <w:rPr>
          <w:rFonts w:ascii="Times New Roman" w:hAnsi="Times New Roman" w:cs="Times New Roman"/>
          <w:sz w:val="24"/>
          <w:szCs w:val="24"/>
        </w:rPr>
        <w:t>behaviour</w:t>
      </w:r>
      <w:proofErr w:type="spellEnd"/>
      <w:r w:rsidRPr="0022373E">
        <w:rPr>
          <w:rFonts w:ascii="Times New Roman" w:hAnsi="Times New Roman" w:cs="Times New Roman"/>
          <w:sz w:val="24"/>
          <w:szCs w:val="24"/>
        </w:rPr>
        <w:t xml:space="preserve"> by giving some tasks. I have been assigned to complete the following problem statements as tasks, also the objectives are specified as follows:</w:t>
      </w:r>
    </w:p>
    <w:p w14:paraId="25B734EE" w14:textId="15D17459" w:rsidR="006B650A" w:rsidRPr="006B650A" w:rsidRDefault="003B32D3" w:rsidP="006B650A">
      <w:pPr>
        <w:pStyle w:val="BodyText"/>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Pr="006B650A">
        <w:rPr>
          <w:rFonts w:ascii="Times New Roman" w:hAnsi="Times New Roman" w:cs="Times New Roman"/>
          <w:b/>
          <w:bCs/>
          <w:sz w:val="28"/>
          <w:szCs w:val="28"/>
        </w:rPr>
        <w:t>Problem Statement:</w:t>
      </w:r>
    </w:p>
    <w:p w14:paraId="4843F222" w14:textId="77777777" w:rsidR="008650F1" w:rsidRDefault="008650F1" w:rsidP="007552BC">
      <w:pPr>
        <w:pStyle w:val="Heading2"/>
        <w:spacing w:line="360" w:lineRule="auto"/>
        <w:jc w:val="both"/>
        <w:rPr>
          <w:rFonts w:ascii="Times New Roman" w:eastAsiaTheme="minorEastAsia" w:hAnsi="Times New Roman" w:cs="Times New Roman"/>
          <w:b w:val="0"/>
          <w:bCs w:val="0"/>
          <w:color w:val="auto"/>
          <w:sz w:val="24"/>
          <w:szCs w:val="24"/>
        </w:rPr>
      </w:pPr>
      <w:r w:rsidRPr="008650F1">
        <w:rPr>
          <w:rFonts w:ascii="Times New Roman" w:eastAsiaTheme="minorEastAsia" w:hAnsi="Times New Roman" w:cs="Times New Roman"/>
          <w:b w:val="0"/>
          <w:bCs w:val="0"/>
          <w:color w:val="auto"/>
          <w:sz w:val="24"/>
          <w:szCs w:val="24"/>
        </w:rPr>
        <w:t xml:space="preserve">This project focuses on sentiment analysis of Flipkart product reviews using Python. By leveraging Natural Language Processing (NLP) techniques, we preprocess customer feedback, analyze sentiments (positive, negative, or neutral), and visualize insights to understand user satisfaction. The results help businesses and consumers make data-driven decisions based on review trends. </w:t>
      </w:r>
    </w:p>
    <w:p w14:paraId="09247B8A" w14:textId="7C2F93BF" w:rsidR="007552BC" w:rsidRPr="003B32D3" w:rsidRDefault="003B32D3" w:rsidP="007552BC">
      <w:pPr>
        <w:pStyle w:val="Heading2"/>
        <w:spacing w:line="360" w:lineRule="auto"/>
        <w:jc w:val="both"/>
        <w:rPr>
          <w:rFonts w:ascii="Times New Roman" w:hAnsi="Times New Roman" w:cs="Times New Roman"/>
          <w:color w:val="auto"/>
          <w:sz w:val="28"/>
          <w:szCs w:val="28"/>
        </w:rPr>
      </w:pPr>
      <w:r w:rsidRPr="003B32D3">
        <w:rPr>
          <w:rFonts w:ascii="Times New Roman" w:hAnsi="Times New Roman" w:cs="Times New Roman"/>
          <w:color w:val="auto"/>
          <w:sz w:val="28"/>
          <w:szCs w:val="28"/>
        </w:rPr>
        <w:t xml:space="preserve">3.2 </w:t>
      </w:r>
      <w:r w:rsidR="006B650A" w:rsidRPr="003B32D3">
        <w:rPr>
          <w:rFonts w:ascii="Times New Roman" w:hAnsi="Times New Roman" w:cs="Times New Roman"/>
          <w:color w:val="auto"/>
          <w:sz w:val="28"/>
          <w:szCs w:val="28"/>
        </w:rPr>
        <w:t>Job Description:</w:t>
      </w:r>
    </w:p>
    <w:p w14:paraId="6A4F1BE5" w14:textId="6678B816" w:rsidR="007552BC" w:rsidRDefault="007552BC" w:rsidP="007552BC">
      <w:p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We are seeking a motivated and detail-oriented intern to join our data science team for a project focused on developing a machine learning-based house price prediction model. This role offers hands-on experience in real-world data analysis, model building, and deployment, providing an excellent opportunity to apply and expand your knowledge of data science and machine learning in the dynamic real estate sector.</w:t>
      </w:r>
    </w:p>
    <w:p w14:paraId="200B83AF" w14:textId="77777777" w:rsidR="007552BC" w:rsidRPr="007552BC" w:rsidRDefault="007552BC" w:rsidP="007552BC">
      <w:pPr>
        <w:spacing w:line="360" w:lineRule="auto"/>
        <w:jc w:val="both"/>
        <w:rPr>
          <w:rFonts w:ascii="Times New Roman" w:hAnsi="Times New Roman" w:cs="Times New Roman"/>
          <w:sz w:val="24"/>
          <w:szCs w:val="24"/>
        </w:rPr>
      </w:pPr>
      <w:r w:rsidRPr="007552BC">
        <w:rPr>
          <w:rFonts w:ascii="Times New Roman" w:hAnsi="Times New Roman" w:cs="Times New Roman"/>
          <w:b/>
          <w:bCs/>
          <w:sz w:val="24"/>
          <w:szCs w:val="24"/>
        </w:rPr>
        <w:t>Key Responsibilities:</w:t>
      </w:r>
    </w:p>
    <w:p w14:paraId="74C7A6AA" w14:textId="77777777" w:rsidR="007552BC" w:rsidRPr="007552BC" w:rsidRDefault="007552BC" w:rsidP="007552BC">
      <w:pPr>
        <w:numPr>
          <w:ilvl w:val="0"/>
          <w:numId w:val="10"/>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Collect, clean, and preprocess real estate datasets containing property features and sale prices.</w:t>
      </w:r>
    </w:p>
    <w:p w14:paraId="2A51BCA6" w14:textId="77777777" w:rsidR="007552BC" w:rsidRPr="007552BC" w:rsidRDefault="007552BC" w:rsidP="007552BC">
      <w:pPr>
        <w:numPr>
          <w:ilvl w:val="0"/>
          <w:numId w:val="10"/>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Conduct exploratory data analysis (EDA) to identify relevant features and understand data distributions.</w:t>
      </w:r>
    </w:p>
    <w:p w14:paraId="1CBEED92" w14:textId="77777777" w:rsidR="007552BC" w:rsidRPr="007552BC" w:rsidRDefault="007552BC" w:rsidP="007552BC">
      <w:pPr>
        <w:numPr>
          <w:ilvl w:val="0"/>
          <w:numId w:val="10"/>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Engineer and select features that significantly impact house prices, such as location, square footage, number of rooms, and property condition.</w:t>
      </w:r>
    </w:p>
    <w:p w14:paraId="63ACB588" w14:textId="77777777" w:rsidR="007552BC" w:rsidRPr="007552BC" w:rsidRDefault="007552BC" w:rsidP="007552BC">
      <w:pPr>
        <w:numPr>
          <w:ilvl w:val="0"/>
          <w:numId w:val="10"/>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lastRenderedPageBreak/>
        <w:t>Build, train, and evaluate machine learning models (e.g., Linear Regression, Random Forest, Gradient Boosting) to predict house prices, comparing their performance using appropriate metrics.</w:t>
      </w:r>
    </w:p>
    <w:p w14:paraId="73BD04C9" w14:textId="77777777" w:rsidR="007552BC" w:rsidRPr="007552BC" w:rsidRDefault="007552BC" w:rsidP="007552BC">
      <w:pPr>
        <w:numPr>
          <w:ilvl w:val="0"/>
          <w:numId w:val="10"/>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Tune model hyperparameters to optimize accuracy and generalizability.</w:t>
      </w:r>
    </w:p>
    <w:p w14:paraId="356D7FD1" w14:textId="77777777" w:rsidR="007552BC" w:rsidRPr="007552BC" w:rsidRDefault="007552BC" w:rsidP="007552BC">
      <w:pPr>
        <w:numPr>
          <w:ilvl w:val="0"/>
          <w:numId w:val="10"/>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 xml:space="preserve">Visualize data relationships and model results using Python libraries (such as matplotlib, seaborn, or </w:t>
      </w:r>
      <w:proofErr w:type="spellStart"/>
      <w:r w:rsidRPr="007552BC">
        <w:rPr>
          <w:rFonts w:ascii="Times New Roman" w:hAnsi="Times New Roman" w:cs="Times New Roman"/>
          <w:sz w:val="24"/>
          <w:szCs w:val="24"/>
        </w:rPr>
        <w:t>plotly</w:t>
      </w:r>
      <w:proofErr w:type="spellEnd"/>
      <w:r w:rsidRPr="007552BC">
        <w:rPr>
          <w:rFonts w:ascii="Times New Roman" w:hAnsi="Times New Roman" w:cs="Times New Roman"/>
          <w:sz w:val="24"/>
          <w:szCs w:val="24"/>
        </w:rPr>
        <w:t>).</w:t>
      </w:r>
    </w:p>
    <w:p w14:paraId="44CD44E0" w14:textId="77777777" w:rsidR="007552BC" w:rsidRPr="007552BC" w:rsidRDefault="007552BC" w:rsidP="007552BC">
      <w:pPr>
        <w:numPr>
          <w:ilvl w:val="0"/>
          <w:numId w:val="10"/>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Document the modeling process, findings, and recommendations clearly and concisely.</w:t>
      </w:r>
    </w:p>
    <w:p w14:paraId="11D817F3" w14:textId="3B10542D" w:rsidR="007552BC" w:rsidRDefault="007552BC" w:rsidP="007552BC">
      <w:pPr>
        <w:numPr>
          <w:ilvl w:val="0"/>
          <w:numId w:val="10"/>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(Optional) Assist in deploying the model as a web application or dashboard for user interaction</w:t>
      </w:r>
      <w:r>
        <w:rPr>
          <w:rFonts w:ascii="Times New Roman" w:hAnsi="Times New Roman" w:cs="Times New Roman"/>
          <w:sz w:val="24"/>
          <w:szCs w:val="24"/>
        </w:rPr>
        <w:t>.</w:t>
      </w:r>
    </w:p>
    <w:p w14:paraId="0415E89B" w14:textId="77777777" w:rsidR="007552BC" w:rsidRPr="007552BC" w:rsidRDefault="007552BC" w:rsidP="007552BC">
      <w:pPr>
        <w:spacing w:line="360" w:lineRule="auto"/>
        <w:ind w:left="360"/>
        <w:jc w:val="both"/>
        <w:rPr>
          <w:rFonts w:ascii="Times New Roman" w:hAnsi="Times New Roman" w:cs="Times New Roman"/>
          <w:sz w:val="24"/>
          <w:szCs w:val="24"/>
        </w:rPr>
      </w:pPr>
      <w:r w:rsidRPr="007552BC">
        <w:rPr>
          <w:rFonts w:ascii="Times New Roman" w:hAnsi="Times New Roman" w:cs="Times New Roman"/>
          <w:b/>
          <w:bCs/>
          <w:sz w:val="24"/>
          <w:szCs w:val="24"/>
        </w:rPr>
        <w:t>Required Skills and Qualifications:</w:t>
      </w:r>
    </w:p>
    <w:p w14:paraId="5789254D" w14:textId="77777777" w:rsidR="007552BC" w:rsidRPr="007552BC" w:rsidRDefault="007552BC" w:rsidP="007552BC">
      <w:pPr>
        <w:numPr>
          <w:ilvl w:val="0"/>
          <w:numId w:val="11"/>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Currently pursuing or recently completed a degree in Computer Science, Data Science, Statistics, Mathematics, or a related field.</w:t>
      </w:r>
    </w:p>
    <w:p w14:paraId="4368CE25" w14:textId="77777777" w:rsidR="007552BC" w:rsidRPr="007552BC" w:rsidRDefault="007552BC" w:rsidP="007552BC">
      <w:pPr>
        <w:numPr>
          <w:ilvl w:val="0"/>
          <w:numId w:val="11"/>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Foundational knowledge of machine learning concepts and algorithms, especially regression techniques.</w:t>
      </w:r>
    </w:p>
    <w:p w14:paraId="26B92CBF" w14:textId="77777777" w:rsidR="007552BC" w:rsidRPr="007552BC" w:rsidRDefault="007552BC" w:rsidP="007552BC">
      <w:pPr>
        <w:numPr>
          <w:ilvl w:val="0"/>
          <w:numId w:val="11"/>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 xml:space="preserve">Experience with Python and relevant data science libraries (pandas, </w:t>
      </w:r>
      <w:proofErr w:type="spellStart"/>
      <w:r w:rsidRPr="007552BC">
        <w:rPr>
          <w:rFonts w:ascii="Times New Roman" w:hAnsi="Times New Roman" w:cs="Times New Roman"/>
          <w:sz w:val="24"/>
          <w:szCs w:val="24"/>
        </w:rPr>
        <w:t>numpy</w:t>
      </w:r>
      <w:proofErr w:type="spellEnd"/>
      <w:r w:rsidRPr="007552BC">
        <w:rPr>
          <w:rFonts w:ascii="Times New Roman" w:hAnsi="Times New Roman" w:cs="Times New Roman"/>
          <w:sz w:val="24"/>
          <w:szCs w:val="24"/>
        </w:rPr>
        <w:t>, scikit-learn, etc.).</w:t>
      </w:r>
    </w:p>
    <w:p w14:paraId="28F663EB" w14:textId="77777777" w:rsidR="007552BC" w:rsidRPr="007552BC" w:rsidRDefault="007552BC" w:rsidP="007552BC">
      <w:pPr>
        <w:numPr>
          <w:ilvl w:val="0"/>
          <w:numId w:val="11"/>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Ability to analyze, visualize, and interpret real estate or tabular data.</w:t>
      </w:r>
    </w:p>
    <w:p w14:paraId="0F64019F" w14:textId="77777777" w:rsidR="007552BC" w:rsidRPr="007552BC" w:rsidRDefault="007552BC" w:rsidP="007552BC">
      <w:pPr>
        <w:numPr>
          <w:ilvl w:val="0"/>
          <w:numId w:val="11"/>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Strong problem-solving skills and attention to detail.</w:t>
      </w:r>
    </w:p>
    <w:p w14:paraId="0A9EDCAC" w14:textId="77777777" w:rsidR="007552BC" w:rsidRPr="007552BC" w:rsidRDefault="007552BC" w:rsidP="007552BC">
      <w:pPr>
        <w:numPr>
          <w:ilvl w:val="0"/>
          <w:numId w:val="11"/>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Good written and verbal communication skills.</w:t>
      </w:r>
    </w:p>
    <w:p w14:paraId="0B8476E6" w14:textId="77777777" w:rsidR="007552BC" w:rsidRPr="007552BC" w:rsidRDefault="007552BC" w:rsidP="007552BC">
      <w:pPr>
        <w:spacing w:line="360" w:lineRule="auto"/>
        <w:ind w:left="360"/>
        <w:jc w:val="both"/>
        <w:rPr>
          <w:rFonts w:ascii="Times New Roman" w:hAnsi="Times New Roman" w:cs="Times New Roman"/>
          <w:sz w:val="24"/>
          <w:szCs w:val="24"/>
        </w:rPr>
      </w:pPr>
      <w:r w:rsidRPr="007552BC">
        <w:rPr>
          <w:rFonts w:ascii="Times New Roman" w:hAnsi="Times New Roman" w:cs="Times New Roman"/>
          <w:b/>
          <w:bCs/>
          <w:sz w:val="24"/>
          <w:szCs w:val="24"/>
        </w:rPr>
        <w:t>Preferred Qualifications:</w:t>
      </w:r>
    </w:p>
    <w:p w14:paraId="73D202CF" w14:textId="77777777" w:rsidR="007552BC" w:rsidRPr="007552BC" w:rsidRDefault="007552BC" w:rsidP="007552BC">
      <w:pPr>
        <w:numPr>
          <w:ilvl w:val="0"/>
          <w:numId w:val="12"/>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 xml:space="preserve">Familiarity with additional machine learning algorithms (e.g., </w:t>
      </w:r>
      <w:proofErr w:type="spellStart"/>
      <w:r w:rsidRPr="007552BC">
        <w:rPr>
          <w:rFonts w:ascii="Times New Roman" w:hAnsi="Times New Roman" w:cs="Times New Roman"/>
          <w:sz w:val="24"/>
          <w:szCs w:val="24"/>
        </w:rPr>
        <w:t>XGBoost</w:t>
      </w:r>
      <w:proofErr w:type="spellEnd"/>
      <w:r w:rsidRPr="007552BC">
        <w:rPr>
          <w:rFonts w:ascii="Times New Roman" w:hAnsi="Times New Roman" w:cs="Times New Roman"/>
          <w:sz w:val="24"/>
          <w:szCs w:val="24"/>
        </w:rPr>
        <w:t>, Support Vector Machines).</w:t>
      </w:r>
    </w:p>
    <w:p w14:paraId="5AC2B450" w14:textId="77777777" w:rsidR="007552BC" w:rsidRPr="007552BC" w:rsidRDefault="007552BC" w:rsidP="007552BC">
      <w:pPr>
        <w:numPr>
          <w:ilvl w:val="0"/>
          <w:numId w:val="12"/>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Experience with data visualization tools or dashboard frameworks.</w:t>
      </w:r>
    </w:p>
    <w:p w14:paraId="7A8C374D" w14:textId="77777777" w:rsidR="007552BC" w:rsidRPr="007552BC" w:rsidRDefault="007552BC" w:rsidP="007552BC">
      <w:pPr>
        <w:numPr>
          <w:ilvl w:val="0"/>
          <w:numId w:val="12"/>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lastRenderedPageBreak/>
        <w:t xml:space="preserve">Exposure to cloud platforms or web deployment (e.g., Heroku, Flask, </w:t>
      </w:r>
      <w:proofErr w:type="spellStart"/>
      <w:r w:rsidRPr="007552BC">
        <w:rPr>
          <w:rFonts w:ascii="Times New Roman" w:hAnsi="Times New Roman" w:cs="Times New Roman"/>
          <w:sz w:val="24"/>
          <w:szCs w:val="24"/>
        </w:rPr>
        <w:t>Streamlit</w:t>
      </w:r>
      <w:proofErr w:type="spellEnd"/>
      <w:r w:rsidRPr="007552BC">
        <w:rPr>
          <w:rFonts w:ascii="Times New Roman" w:hAnsi="Times New Roman" w:cs="Times New Roman"/>
          <w:sz w:val="24"/>
          <w:szCs w:val="24"/>
        </w:rPr>
        <w:t>) is a plus.</w:t>
      </w:r>
    </w:p>
    <w:p w14:paraId="336DBAFD" w14:textId="77777777" w:rsidR="007552BC" w:rsidRPr="007552BC" w:rsidRDefault="007552BC" w:rsidP="007552BC">
      <w:pPr>
        <w:spacing w:line="360" w:lineRule="auto"/>
        <w:ind w:left="360"/>
        <w:jc w:val="both"/>
        <w:rPr>
          <w:rFonts w:ascii="Times New Roman" w:hAnsi="Times New Roman" w:cs="Times New Roman"/>
          <w:sz w:val="24"/>
          <w:szCs w:val="24"/>
        </w:rPr>
      </w:pPr>
      <w:r w:rsidRPr="007552BC">
        <w:rPr>
          <w:rFonts w:ascii="Times New Roman" w:hAnsi="Times New Roman" w:cs="Times New Roman"/>
          <w:b/>
          <w:bCs/>
          <w:sz w:val="24"/>
          <w:szCs w:val="24"/>
        </w:rPr>
        <w:t>Benefits:</w:t>
      </w:r>
    </w:p>
    <w:p w14:paraId="13AB47E4" w14:textId="77777777" w:rsidR="007552BC" w:rsidRPr="007552BC" w:rsidRDefault="007552BC" w:rsidP="007552BC">
      <w:pPr>
        <w:numPr>
          <w:ilvl w:val="0"/>
          <w:numId w:val="13"/>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Gain practical, hands-on experience in machine learning and predictive analytics.</w:t>
      </w:r>
    </w:p>
    <w:p w14:paraId="2CF1B059" w14:textId="77777777" w:rsidR="007552BC" w:rsidRPr="007552BC" w:rsidRDefault="007552BC" w:rsidP="007552BC">
      <w:pPr>
        <w:numPr>
          <w:ilvl w:val="0"/>
          <w:numId w:val="13"/>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Work on a project with real-world impact in the real estate domain.</w:t>
      </w:r>
    </w:p>
    <w:p w14:paraId="4F071ADA" w14:textId="77777777" w:rsidR="007552BC" w:rsidRPr="007552BC" w:rsidRDefault="007552BC" w:rsidP="007552BC">
      <w:pPr>
        <w:numPr>
          <w:ilvl w:val="0"/>
          <w:numId w:val="13"/>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Receive mentorship from experienced data scientists.</w:t>
      </w:r>
    </w:p>
    <w:p w14:paraId="5E9DF2D6" w14:textId="77777777" w:rsidR="007552BC" w:rsidRPr="007552BC" w:rsidRDefault="007552BC" w:rsidP="007552BC">
      <w:pPr>
        <w:numPr>
          <w:ilvl w:val="0"/>
          <w:numId w:val="13"/>
        </w:numPr>
        <w:spacing w:line="360" w:lineRule="auto"/>
        <w:jc w:val="both"/>
        <w:rPr>
          <w:rFonts w:ascii="Times New Roman" w:hAnsi="Times New Roman" w:cs="Times New Roman"/>
          <w:sz w:val="24"/>
          <w:szCs w:val="24"/>
        </w:rPr>
      </w:pPr>
      <w:r w:rsidRPr="007552BC">
        <w:rPr>
          <w:rFonts w:ascii="Times New Roman" w:hAnsi="Times New Roman" w:cs="Times New Roman"/>
          <w:sz w:val="24"/>
          <w:szCs w:val="24"/>
        </w:rPr>
        <w:t>Opportunity to present your work and contribute to project documentation.</w:t>
      </w:r>
    </w:p>
    <w:p w14:paraId="7230DF46" w14:textId="77777777" w:rsidR="007552BC" w:rsidRPr="007552BC" w:rsidRDefault="007552BC" w:rsidP="007552BC">
      <w:pPr>
        <w:spacing w:line="360" w:lineRule="auto"/>
        <w:ind w:left="360"/>
        <w:jc w:val="both"/>
        <w:rPr>
          <w:rFonts w:ascii="Times New Roman" w:hAnsi="Times New Roman" w:cs="Times New Roman"/>
          <w:sz w:val="24"/>
          <w:szCs w:val="24"/>
        </w:rPr>
      </w:pPr>
    </w:p>
    <w:p w14:paraId="469CC75A" w14:textId="77777777" w:rsidR="007552BC" w:rsidRDefault="007552BC" w:rsidP="007552BC">
      <w:pPr>
        <w:spacing w:line="360" w:lineRule="auto"/>
        <w:jc w:val="both"/>
        <w:rPr>
          <w:rFonts w:ascii="Times New Roman" w:hAnsi="Times New Roman" w:cs="Times New Roman"/>
          <w:sz w:val="24"/>
          <w:szCs w:val="24"/>
        </w:rPr>
      </w:pPr>
    </w:p>
    <w:p w14:paraId="746C1C71" w14:textId="77777777" w:rsidR="007552BC" w:rsidRDefault="007552BC" w:rsidP="007552BC">
      <w:pPr>
        <w:spacing w:line="360" w:lineRule="auto"/>
        <w:jc w:val="both"/>
        <w:rPr>
          <w:rFonts w:ascii="Times New Roman" w:hAnsi="Times New Roman" w:cs="Times New Roman"/>
          <w:sz w:val="24"/>
          <w:szCs w:val="24"/>
        </w:rPr>
      </w:pPr>
    </w:p>
    <w:p w14:paraId="038B6389" w14:textId="77777777" w:rsidR="007552BC" w:rsidRDefault="007552BC" w:rsidP="007552BC">
      <w:pPr>
        <w:spacing w:line="360" w:lineRule="auto"/>
        <w:jc w:val="both"/>
        <w:rPr>
          <w:rFonts w:ascii="Times New Roman" w:hAnsi="Times New Roman" w:cs="Times New Roman"/>
          <w:sz w:val="24"/>
          <w:szCs w:val="24"/>
        </w:rPr>
      </w:pPr>
    </w:p>
    <w:p w14:paraId="75244D84" w14:textId="77777777" w:rsidR="007552BC" w:rsidRDefault="007552BC" w:rsidP="007552BC">
      <w:pPr>
        <w:spacing w:line="360" w:lineRule="auto"/>
        <w:jc w:val="both"/>
        <w:rPr>
          <w:rFonts w:ascii="Times New Roman" w:hAnsi="Times New Roman" w:cs="Times New Roman"/>
          <w:sz w:val="24"/>
          <w:szCs w:val="24"/>
        </w:rPr>
      </w:pPr>
    </w:p>
    <w:p w14:paraId="0E359F93" w14:textId="77777777" w:rsidR="007552BC" w:rsidRDefault="007552BC" w:rsidP="007552BC">
      <w:pPr>
        <w:spacing w:line="360" w:lineRule="auto"/>
        <w:jc w:val="both"/>
        <w:rPr>
          <w:rFonts w:ascii="Times New Roman" w:hAnsi="Times New Roman" w:cs="Times New Roman"/>
          <w:sz w:val="24"/>
          <w:szCs w:val="24"/>
        </w:rPr>
      </w:pPr>
    </w:p>
    <w:p w14:paraId="7CA5E0C3" w14:textId="77777777" w:rsidR="007552BC" w:rsidRPr="007552BC" w:rsidRDefault="007552BC" w:rsidP="007552BC">
      <w:pPr>
        <w:spacing w:line="360" w:lineRule="auto"/>
        <w:jc w:val="both"/>
        <w:rPr>
          <w:rFonts w:ascii="Times New Roman" w:hAnsi="Times New Roman" w:cs="Times New Roman"/>
          <w:sz w:val="24"/>
          <w:szCs w:val="24"/>
        </w:rPr>
      </w:pPr>
    </w:p>
    <w:p w14:paraId="4B466C0B" w14:textId="77777777" w:rsidR="007552BC" w:rsidRDefault="007552BC" w:rsidP="00FA31B2">
      <w:pPr>
        <w:pStyle w:val="Heading1"/>
        <w:jc w:val="center"/>
        <w:rPr>
          <w:rFonts w:ascii="Times New Roman" w:hAnsi="Times New Roman" w:cs="Times New Roman"/>
          <w:color w:val="auto"/>
          <w:sz w:val="24"/>
          <w:szCs w:val="24"/>
        </w:rPr>
      </w:pPr>
    </w:p>
    <w:p w14:paraId="4293EF71" w14:textId="77777777" w:rsidR="007552BC" w:rsidRDefault="007552BC" w:rsidP="00FA31B2">
      <w:pPr>
        <w:pStyle w:val="Heading1"/>
        <w:jc w:val="center"/>
        <w:rPr>
          <w:rFonts w:ascii="Times New Roman" w:hAnsi="Times New Roman" w:cs="Times New Roman"/>
          <w:color w:val="auto"/>
          <w:sz w:val="24"/>
          <w:szCs w:val="24"/>
        </w:rPr>
      </w:pPr>
    </w:p>
    <w:p w14:paraId="2AD19573" w14:textId="77777777" w:rsidR="007552BC" w:rsidRDefault="007552BC" w:rsidP="007552BC"/>
    <w:p w14:paraId="711B18EE" w14:textId="77777777" w:rsidR="007552BC" w:rsidRPr="007552BC" w:rsidRDefault="007552BC" w:rsidP="007552BC"/>
    <w:p w14:paraId="10B30807" w14:textId="77777777" w:rsidR="008650F1" w:rsidRDefault="008650F1">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14:paraId="3F20568A" w14:textId="71ACE3FB" w:rsidR="007552BC" w:rsidRPr="007552BC" w:rsidRDefault="007552BC" w:rsidP="007552BC">
      <w:pPr>
        <w:pStyle w:val="BodyText"/>
        <w:jc w:val="center"/>
        <w:rPr>
          <w:rFonts w:ascii="Times New Roman" w:eastAsiaTheme="majorEastAsia" w:hAnsi="Times New Roman" w:cs="Times New Roman"/>
          <w:b/>
          <w:bCs/>
          <w:sz w:val="28"/>
          <w:szCs w:val="28"/>
        </w:rPr>
      </w:pPr>
      <w:r w:rsidRPr="007552BC">
        <w:rPr>
          <w:rFonts w:ascii="Times New Roman" w:eastAsiaTheme="majorEastAsia" w:hAnsi="Times New Roman" w:cs="Times New Roman"/>
          <w:b/>
          <w:bCs/>
          <w:sz w:val="28"/>
          <w:szCs w:val="28"/>
        </w:rPr>
        <w:lastRenderedPageBreak/>
        <w:t>Chapter 4</w:t>
      </w:r>
    </w:p>
    <w:p w14:paraId="788F5842" w14:textId="4E986C04" w:rsidR="007552BC" w:rsidRDefault="007552BC" w:rsidP="004230CF">
      <w:pPr>
        <w:pStyle w:val="BodyText"/>
        <w:jc w:val="center"/>
        <w:rPr>
          <w:rFonts w:ascii="Times New Roman" w:eastAsiaTheme="majorEastAsia" w:hAnsi="Times New Roman" w:cs="Times New Roman"/>
          <w:b/>
          <w:bCs/>
          <w:sz w:val="28"/>
          <w:szCs w:val="28"/>
          <w:u w:val="single"/>
        </w:rPr>
      </w:pPr>
      <w:r w:rsidRPr="007552BC">
        <w:rPr>
          <w:rFonts w:ascii="Times New Roman" w:eastAsiaTheme="majorEastAsia" w:hAnsi="Times New Roman" w:cs="Times New Roman"/>
          <w:b/>
          <w:bCs/>
          <w:sz w:val="28"/>
          <w:szCs w:val="28"/>
          <w:u w:val="single"/>
        </w:rPr>
        <w:t>PROJECT UNDERTAKEN</w:t>
      </w:r>
    </w:p>
    <w:p w14:paraId="39FD2563" w14:textId="77777777" w:rsidR="008650F1" w:rsidRDefault="008650F1" w:rsidP="004230CF">
      <w:pPr>
        <w:pStyle w:val="BodyText"/>
        <w:jc w:val="center"/>
        <w:rPr>
          <w:rFonts w:ascii="Times New Roman" w:eastAsiaTheme="majorEastAsia" w:hAnsi="Times New Roman" w:cs="Times New Roman"/>
          <w:b/>
          <w:bCs/>
          <w:sz w:val="28"/>
          <w:szCs w:val="28"/>
          <w:u w:val="single"/>
        </w:rPr>
      </w:pPr>
    </w:p>
    <w:p w14:paraId="1C6F7661" w14:textId="60038EA9" w:rsidR="00E15B41" w:rsidRPr="008650F1" w:rsidRDefault="007552BC" w:rsidP="007552BC">
      <w:pPr>
        <w:pStyle w:val="BodyTex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 xml:space="preserve">Project Title: </w:t>
      </w:r>
      <w:r w:rsidR="008650F1" w:rsidRPr="008650F1">
        <w:rPr>
          <w:rFonts w:ascii="Times New Roman" w:eastAsiaTheme="majorEastAsia" w:hAnsi="Times New Roman" w:cs="Times New Roman"/>
          <w:b/>
          <w:bCs/>
          <w:sz w:val="28"/>
          <w:szCs w:val="28"/>
        </w:rPr>
        <w:t>Flipkart Reviews Sentiment Analysis using Python</w:t>
      </w:r>
      <w:r>
        <w:rPr>
          <w:rFonts w:ascii="Times New Roman" w:eastAsiaTheme="majorEastAsia" w:hAnsi="Times New Roman" w:cs="Times New Roman"/>
          <w:b/>
          <w:bCs/>
          <w:sz w:val="28"/>
          <w:szCs w:val="28"/>
        </w:rPr>
        <w:t>.</w:t>
      </w:r>
    </w:p>
    <w:p w14:paraId="31CE236F" w14:textId="7516C7E0" w:rsidR="00E15B41" w:rsidRPr="00E15B41" w:rsidRDefault="00E15B41" w:rsidP="00E15B41">
      <w:pPr>
        <w:pStyle w:val="BodyText"/>
        <w:jc w:val="both"/>
        <w:rPr>
          <w:rFonts w:ascii="Times New Roman" w:eastAsiaTheme="majorEastAsia" w:hAnsi="Times New Roman" w:cs="Times New Roman"/>
          <w:b/>
          <w:bCs/>
          <w:sz w:val="28"/>
          <w:szCs w:val="28"/>
        </w:rPr>
      </w:pPr>
      <w:r w:rsidRPr="00E15B41">
        <w:rPr>
          <w:rFonts w:ascii="Times New Roman" w:eastAsiaTheme="majorEastAsia" w:hAnsi="Times New Roman" w:cs="Times New Roman"/>
          <w:b/>
          <w:bCs/>
          <w:sz w:val="28"/>
          <w:szCs w:val="28"/>
        </w:rPr>
        <w:t xml:space="preserve">4.1 Description of the Project: - </w:t>
      </w:r>
    </w:p>
    <w:p w14:paraId="5E5A4695" w14:textId="77777777" w:rsidR="008650F1" w:rsidRPr="008650F1" w:rsidRDefault="008650F1" w:rsidP="008650F1">
      <w:pPr>
        <w:spacing w:line="360" w:lineRule="auto"/>
        <w:jc w:val="both"/>
        <w:rPr>
          <w:rFonts w:ascii="Times New Roman" w:hAnsi="Times New Roman" w:cs="Times New Roman"/>
          <w:sz w:val="24"/>
          <w:szCs w:val="24"/>
          <w:lang w:val="en-IN"/>
        </w:rPr>
      </w:pPr>
      <w:r w:rsidRPr="008650F1">
        <w:rPr>
          <w:rFonts w:ascii="Times New Roman" w:hAnsi="Times New Roman" w:cs="Times New Roman"/>
          <w:sz w:val="24"/>
          <w:szCs w:val="24"/>
          <w:lang w:val="en-IN"/>
        </w:rPr>
        <w:t xml:space="preserve">This project aims to develop a sentiment analysis system that automatically classifies customer reviews from Flipkart into </w:t>
      </w:r>
      <w:r w:rsidRPr="008650F1">
        <w:rPr>
          <w:rFonts w:ascii="Times New Roman" w:hAnsi="Times New Roman" w:cs="Times New Roman"/>
          <w:b/>
          <w:bCs/>
          <w:sz w:val="24"/>
          <w:szCs w:val="24"/>
          <w:lang w:val="en-IN"/>
        </w:rPr>
        <w:t>positive</w:t>
      </w:r>
      <w:r w:rsidRPr="008650F1">
        <w:rPr>
          <w:rFonts w:ascii="Times New Roman" w:hAnsi="Times New Roman" w:cs="Times New Roman"/>
          <w:sz w:val="24"/>
          <w:szCs w:val="24"/>
          <w:lang w:val="en-IN"/>
        </w:rPr>
        <w:t xml:space="preserve">, </w:t>
      </w:r>
      <w:r w:rsidRPr="008650F1">
        <w:rPr>
          <w:rFonts w:ascii="Times New Roman" w:hAnsi="Times New Roman" w:cs="Times New Roman"/>
          <w:b/>
          <w:bCs/>
          <w:sz w:val="24"/>
          <w:szCs w:val="24"/>
          <w:lang w:val="en-IN"/>
        </w:rPr>
        <w:t>negative</w:t>
      </w:r>
      <w:r w:rsidRPr="008650F1">
        <w:rPr>
          <w:rFonts w:ascii="Times New Roman" w:hAnsi="Times New Roman" w:cs="Times New Roman"/>
          <w:sz w:val="24"/>
          <w:szCs w:val="24"/>
          <w:lang w:val="en-IN"/>
        </w:rPr>
        <w:t xml:space="preserve">, or </w:t>
      </w:r>
      <w:r w:rsidRPr="008650F1">
        <w:rPr>
          <w:rFonts w:ascii="Times New Roman" w:hAnsi="Times New Roman" w:cs="Times New Roman"/>
          <w:b/>
          <w:bCs/>
          <w:sz w:val="24"/>
          <w:szCs w:val="24"/>
          <w:lang w:val="en-IN"/>
        </w:rPr>
        <w:t>neutral</w:t>
      </w:r>
      <w:r w:rsidRPr="008650F1">
        <w:rPr>
          <w:rFonts w:ascii="Times New Roman" w:hAnsi="Times New Roman" w:cs="Times New Roman"/>
          <w:sz w:val="24"/>
          <w:szCs w:val="24"/>
          <w:lang w:val="en-IN"/>
        </w:rPr>
        <w:t xml:space="preserve"> categories using </w:t>
      </w:r>
      <w:r w:rsidRPr="008650F1">
        <w:rPr>
          <w:rFonts w:ascii="Times New Roman" w:hAnsi="Times New Roman" w:cs="Times New Roman"/>
          <w:b/>
          <w:bCs/>
          <w:sz w:val="24"/>
          <w:szCs w:val="24"/>
          <w:lang w:val="en-IN"/>
        </w:rPr>
        <w:t>Python</w:t>
      </w:r>
      <w:r w:rsidRPr="008650F1">
        <w:rPr>
          <w:rFonts w:ascii="Times New Roman" w:hAnsi="Times New Roman" w:cs="Times New Roman"/>
          <w:sz w:val="24"/>
          <w:szCs w:val="24"/>
          <w:lang w:val="en-IN"/>
        </w:rPr>
        <w:t xml:space="preserve"> and </w:t>
      </w:r>
      <w:r w:rsidRPr="008650F1">
        <w:rPr>
          <w:rFonts w:ascii="Times New Roman" w:hAnsi="Times New Roman" w:cs="Times New Roman"/>
          <w:b/>
          <w:bCs/>
          <w:sz w:val="24"/>
          <w:szCs w:val="24"/>
          <w:lang w:val="en-IN"/>
        </w:rPr>
        <w:t>Natural Language Processing (NLP)</w:t>
      </w:r>
      <w:r w:rsidRPr="008650F1">
        <w:rPr>
          <w:rFonts w:ascii="Times New Roman" w:hAnsi="Times New Roman" w:cs="Times New Roman"/>
          <w:sz w:val="24"/>
          <w:szCs w:val="24"/>
          <w:lang w:val="en-IN"/>
        </w:rPr>
        <w:t xml:space="preserve"> techniques.</w:t>
      </w:r>
    </w:p>
    <w:p w14:paraId="4852A688" w14:textId="77777777" w:rsidR="008650F1" w:rsidRPr="008650F1" w:rsidRDefault="008650F1" w:rsidP="008650F1">
      <w:pPr>
        <w:spacing w:line="360" w:lineRule="auto"/>
        <w:jc w:val="both"/>
        <w:rPr>
          <w:rFonts w:ascii="Times New Roman" w:hAnsi="Times New Roman" w:cs="Times New Roman"/>
          <w:sz w:val="24"/>
          <w:szCs w:val="24"/>
          <w:lang w:val="en-IN"/>
        </w:rPr>
      </w:pPr>
      <w:r w:rsidRPr="008650F1">
        <w:rPr>
          <w:rFonts w:ascii="Times New Roman" w:hAnsi="Times New Roman" w:cs="Times New Roman"/>
          <w:sz w:val="24"/>
          <w:szCs w:val="24"/>
          <w:lang w:val="en-IN"/>
        </w:rPr>
        <w:t>In the era of online shopping, e-commerce platforms like Flipkart receive thousands of reviews daily. These reviews represent real user experiences and opinions and are vital for improving product quality, customer service, and overall user satisfaction. However, the volume and unstructured nature of review data make manual analysis difficult and inefficient.</w:t>
      </w:r>
    </w:p>
    <w:p w14:paraId="25CB9888" w14:textId="77777777" w:rsidR="008650F1" w:rsidRPr="008650F1" w:rsidRDefault="008650F1" w:rsidP="008650F1">
      <w:pPr>
        <w:spacing w:line="360" w:lineRule="auto"/>
        <w:jc w:val="both"/>
        <w:rPr>
          <w:rFonts w:ascii="Times New Roman" w:hAnsi="Times New Roman" w:cs="Times New Roman"/>
          <w:sz w:val="24"/>
          <w:szCs w:val="24"/>
          <w:lang w:val="en-IN"/>
        </w:rPr>
      </w:pPr>
      <w:r w:rsidRPr="008650F1">
        <w:rPr>
          <w:rFonts w:ascii="Times New Roman" w:hAnsi="Times New Roman" w:cs="Times New Roman"/>
          <w:sz w:val="24"/>
          <w:szCs w:val="24"/>
          <w:lang w:val="en-IN"/>
        </w:rPr>
        <w:t xml:space="preserve">To address this problem, we utilize </w:t>
      </w:r>
      <w:r w:rsidRPr="008650F1">
        <w:rPr>
          <w:rFonts w:ascii="Times New Roman" w:hAnsi="Times New Roman" w:cs="Times New Roman"/>
          <w:b/>
          <w:bCs/>
          <w:sz w:val="24"/>
          <w:szCs w:val="24"/>
          <w:lang w:val="en-IN"/>
        </w:rPr>
        <w:t>NLP</w:t>
      </w:r>
      <w:r w:rsidRPr="008650F1">
        <w:rPr>
          <w:rFonts w:ascii="Times New Roman" w:hAnsi="Times New Roman" w:cs="Times New Roman"/>
          <w:sz w:val="24"/>
          <w:szCs w:val="24"/>
          <w:lang w:val="en-IN"/>
        </w:rPr>
        <w:t xml:space="preserve"> and </w:t>
      </w:r>
      <w:r w:rsidRPr="008650F1">
        <w:rPr>
          <w:rFonts w:ascii="Times New Roman" w:hAnsi="Times New Roman" w:cs="Times New Roman"/>
          <w:b/>
          <w:bCs/>
          <w:sz w:val="24"/>
          <w:szCs w:val="24"/>
          <w:lang w:val="en-IN"/>
        </w:rPr>
        <w:t>machine learning</w:t>
      </w:r>
      <w:r w:rsidRPr="008650F1">
        <w:rPr>
          <w:rFonts w:ascii="Times New Roman" w:hAnsi="Times New Roman" w:cs="Times New Roman"/>
          <w:sz w:val="24"/>
          <w:szCs w:val="24"/>
          <w:lang w:val="en-IN"/>
        </w:rPr>
        <w:t xml:space="preserve"> to build a system capable of understanding the emotional tone behind text reviews. The project follows a standard data science workflow, including:</w:t>
      </w:r>
    </w:p>
    <w:p w14:paraId="0EA76D2E" w14:textId="77777777" w:rsidR="008650F1" w:rsidRPr="008650F1" w:rsidRDefault="008650F1" w:rsidP="008650F1">
      <w:pPr>
        <w:numPr>
          <w:ilvl w:val="0"/>
          <w:numId w:val="18"/>
        </w:numPr>
        <w:spacing w:line="360" w:lineRule="auto"/>
        <w:jc w:val="both"/>
        <w:rPr>
          <w:rFonts w:ascii="Times New Roman" w:hAnsi="Times New Roman" w:cs="Times New Roman"/>
          <w:sz w:val="24"/>
          <w:szCs w:val="24"/>
          <w:lang w:val="en-IN"/>
        </w:rPr>
      </w:pPr>
      <w:r w:rsidRPr="008650F1">
        <w:rPr>
          <w:rFonts w:ascii="Times New Roman" w:hAnsi="Times New Roman" w:cs="Times New Roman"/>
          <w:b/>
          <w:bCs/>
          <w:sz w:val="24"/>
          <w:szCs w:val="24"/>
          <w:lang w:val="en-IN"/>
        </w:rPr>
        <w:t>Data Collection</w:t>
      </w:r>
      <w:r w:rsidRPr="008650F1">
        <w:rPr>
          <w:rFonts w:ascii="Times New Roman" w:hAnsi="Times New Roman" w:cs="Times New Roman"/>
          <w:sz w:val="24"/>
          <w:szCs w:val="24"/>
          <w:lang w:val="en-IN"/>
        </w:rPr>
        <w:t>: Obtaining real customer reviews from Flipkart (via web scraping or using pre-existing datasets).</w:t>
      </w:r>
    </w:p>
    <w:p w14:paraId="48143409" w14:textId="77777777" w:rsidR="008650F1" w:rsidRPr="008650F1" w:rsidRDefault="008650F1" w:rsidP="008650F1">
      <w:pPr>
        <w:numPr>
          <w:ilvl w:val="0"/>
          <w:numId w:val="18"/>
        </w:numPr>
        <w:spacing w:line="360" w:lineRule="auto"/>
        <w:jc w:val="both"/>
        <w:rPr>
          <w:rFonts w:ascii="Times New Roman" w:hAnsi="Times New Roman" w:cs="Times New Roman"/>
          <w:sz w:val="24"/>
          <w:szCs w:val="24"/>
          <w:lang w:val="en-IN"/>
        </w:rPr>
      </w:pPr>
      <w:r w:rsidRPr="008650F1">
        <w:rPr>
          <w:rFonts w:ascii="Times New Roman" w:hAnsi="Times New Roman" w:cs="Times New Roman"/>
          <w:b/>
          <w:bCs/>
          <w:sz w:val="24"/>
          <w:szCs w:val="24"/>
          <w:lang w:val="en-IN"/>
        </w:rPr>
        <w:t>Data Preprocessing</w:t>
      </w:r>
      <w:r w:rsidRPr="008650F1">
        <w:rPr>
          <w:rFonts w:ascii="Times New Roman" w:hAnsi="Times New Roman" w:cs="Times New Roman"/>
          <w:sz w:val="24"/>
          <w:szCs w:val="24"/>
          <w:lang w:val="en-IN"/>
        </w:rPr>
        <w:t xml:space="preserve">: Cleaning the raw text by removing noise, punctuation, </w:t>
      </w:r>
      <w:proofErr w:type="spellStart"/>
      <w:r w:rsidRPr="008650F1">
        <w:rPr>
          <w:rFonts w:ascii="Times New Roman" w:hAnsi="Times New Roman" w:cs="Times New Roman"/>
          <w:sz w:val="24"/>
          <w:szCs w:val="24"/>
          <w:lang w:val="en-IN"/>
        </w:rPr>
        <w:t>stopwords</w:t>
      </w:r>
      <w:proofErr w:type="spellEnd"/>
      <w:r w:rsidRPr="008650F1">
        <w:rPr>
          <w:rFonts w:ascii="Times New Roman" w:hAnsi="Times New Roman" w:cs="Times New Roman"/>
          <w:sz w:val="24"/>
          <w:szCs w:val="24"/>
          <w:lang w:val="en-IN"/>
        </w:rPr>
        <w:t>, and converting text to lowercase. Tokenization, stemming, and lemmatization are also applied.</w:t>
      </w:r>
    </w:p>
    <w:p w14:paraId="4A1D0B32" w14:textId="77777777" w:rsidR="008650F1" w:rsidRPr="008650F1" w:rsidRDefault="008650F1" w:rsidP="008650F1">
      <w:pPr>
        <w:numPr>
          <w:ilvl w:val="0"/>
          <w:numId w:val="18"/>
        </w:numPr>
        <w:spacing w:line="360" w:lineRule="auto"/>
        <w:jc w:val="both"/>
        <w:rPr>
          <w:rFonts w:ascii="Times New Roman" w:hAnsi="Times New Roman" w:cs="Times New Roman"/>
          <w:sz w:val="24"/>
          <w:szCs w:val="24"/>
          <w:lang w:val="en-IN"/>
        </w:rPr>
      </w:pPr>
      <w:r w:rsidRPr="008650F1">
        <w:rPr>
          <w:rFonts w:ascii="Times New Roman" w:hAnsi="Times New Roman" w:cs="Times New Roman"/>
          <w:b/>
          <w:bCs/>
          <w:sz w:val="24"/>
          <w:szCs w:val="24"/>
          <w:lang w:val="en-IN"/>
        </w:rPr>
        <w:t>Feature Extraction</w:t>
      </w:r>
      <w:r w:rsidRPr="008650F1">
        <w:rPr>
          <w:rFonts w:ascii="Times New Roman" w:hAnsi="Times New Roman" w:cs="Times New Roman"/>
          <w:sz w:val="24"/>
          <w:szCs w:val="24"/>
          <w:lang w:val="en-IN"/>
        </w:rPr>
        <w:t xml:space="preserve">: Converting textual data into numerical vectors using techniques like </w:t>
      </w:r>
      <w:r w:rsidRPr="008650F1">
        <w:rPr>
          <w:rFonts w:ascii="Times New Roman" w:hAnsi="Times New Roman" w:cs="Times New Roman"/>
          <w:b/>
          <w:bCs/>
          <w:sz w:val="24"/>
          <w:szCs w:val="24"/>
          <w:lang w:val="en-IN"/>
        </w:rPr>
        <w:t>TF-IDF (Term Frequency-Inverse Document Frequency)</w:t>
      </w:r>
      <w:r w:rsidRPr="008650F1">
        <w:rPr>
          <w:rFonts w:ascii="Times New Roman" w:hAnsi="Times New Roman" w:cs="Times New Roman"/>
          <w:sz w:val="24"/>
          <w:szCs w:val="24"/>
          <w:lang w:val="en-IN"/>
        </w:rPr>
        <w:t xml:space="preserve"> or </w:t>
      </w:r>
      <w:r w:rsidRPr="008650F1">
        <w:rPr>
          <w:rFonts w:ascii="Times New Roman" w:hAnsi="Times New Roman" w:cs="Times New Roman"/>
          <w:b/>
          <w:bCs/>
          <w:sz w:val="24"/>
          <w:szCs w:val="24"/>
          <w:lang w:val="en-IN"/>
        </w:rPr>
        <w:t>Bag of Words (</w:t>
      </w:r>
      <w:proofErr w:type="spellStart"/>
      <w:r w:rsidRPr="008650F1">
        <w:rPr>
          <w:rFonts w:ascii="Times New Roman" w:hAnsi="Times New Roman" w:cs="Times New Roman"/>
          <w:b/>
          <w:bCs/>
          <w:sz w:val="24"/>
          <w:szCs w:val="24"/>
          <w:lang w:val="en-IN"/>
        </w:rPr>
        <w:t>BoW</w:t>
      </w:r>
      <w:proofErr w:type="spellEnd"/>
      <w:r w:rsidRPr="008650F1">
        <w:rPr>
          <w:rFonts w:ascii="Times New Roman" w:hAnsi="Times New Roman" w:cs="Times New Roman"/>
          <w:b/>
          <w:bCs/>
          <w:sz w:val="24"/>
          <w:szCs w:val="24"/>
          <w:lang w:val="en-IN"/>
        </w:rPr>
        <w:t>)</w:t>
      </w:r>
      <w:r w:rsidRPr="008650F1">
        <w:rPr>
          <w:rFonts w:ascii="Times New Roman" w:hAnsi="Times New Roman" w:cs="Times New Roman"/>
          <w:sz w:val="24"/>
          <w:szCs w:val="24"/>
          <w:lang w:val="en-IN"/>
        </w:rPr>
        <w:t>.</w:t>
      </w:r>
    </w:p>
    <w:p w14:paraId="57435368" w14:textId="77777777" w:rsidR="008650F1" w:rsidRPr="008650F1" w:rsidRDefault="008650F1" w:rsidP="008650F1">
      <w:pPr>
        <w:numPr>
          <w:ilvl w:val="0"/>
          <w:numId w:val="18"/>
        </w:numPr>
        <w:spacing w:line="360" w:lineRule="auto"/>
        <w:jc w:val="both"/>
        <w:rPr>
          <w:rFonts w:ascii="Times New Roman" w:hAnsi="Times New Roman" w:cs="Times New Roman"/>
          <w:sz w:val="24"/>
          <w:szCs w:val="24"/>
          <w:lang w:val="en-IN"/>
        </w:rPr>
      </w:pPr>
      <w:r w:rsidRPr="008650F1">
        <w:rPr>
          <w:rFonts w:ascii="Times New Roman" w:hAnsi="Times New Roman" w:cs="Times New Roman"/>
          <w:b/>
          <w:bCs/>
          <w:sz w:val="24"/>
          <w:szCs w:val="24"/>
          <w:lang w:val="en-IN"/>
        </w:rPr>
        <w:t>Model Building</w:t>
      </w:r>
      <w:r w:rsidRPr="008650F1">
        <w:rPr>
          <w:rFonts w:ascii="Times New Roman" w:hAnsi="Times New Roman" w:cs="Times New Roman"/>
          <w:sz w:val="24"/>
          <w:szCs w:val="24"/>
          <w:lang w:val="en-IN"/>
        </w:rPr>
        <w:t xml:space="preserve">: Training classification algorithms such as </w:t>
      </w:r>
      <w:r w:rsidRPr="008650F1">
        <w:rPr>
          <w:rFonts w:ascii="Times New Roman" w:hAnsi="Times New Roman" w:cs="Times New Roman"/>
          <w:b/>
          <w:bCs/>
          <w:sz w:val="24"/>
          <w:szCs w:val="24"/>
          <w:lang w:val="en-IN"/>
        </w:rPr>
        <w:t>Naive Bayes</w:t>
      </w:r>
      <w:r w:rsidRPr="008650F1">
        <w:rPr>
          <w:rFonts w:ascii="Times New Roman" w:hAnsi="Times New Roman" w:cs="Times New Roman"/>
          <w:sz w:val="24"/>
          <w:szCs w:val="24"/>
          <w:lang w:val="en-IN"/>
        </w:rPr>
        <w:t xml:space="preserve">, </w:t>
      </w:r>
      <w:r w:rsidRPr="008650F1">
        <w:rPr>
          <w:rFonts w:ascii="Times New Roman" w:hAnsi="Times New Roman" w:cs="Times New Roman"/>
          <w:b/>
          <w:bCs/>
          <w:sz w:val="24"/>
          <w:szCs w:val="24"/>
          <w:lang w:val="en-IN"/>
        </w:rPr>
        <w:t>Logistic Regression</w:t>
      </w:r>
      <w:r w:rsidRPr="008650F1">
        <w:rPr>
          <w:rFonts w:ascii="Times New Roman" w:hAnsi="Times New Roman" w:cs="Times New Roman"/>
          <w:sz w:val="24"/>
          <w:szCs w:val="24"/>
          <w:lang w:val="en-IN"/>
        </w:rPr>
        <w:t xml:space="preserve">, or </w:t>
      </w:r>
      <w:r w:rsidRPr="008650F1">
        <w:rPr>
          <w:rFonts w:ascii="Times New Roman" w:hAnsi="Times New Roman" w:cs="Times New Roman"/>
          <w:b/>
          <w:bCs/>
          <w:sz w:val="24"/>
          <w:szCs w:val="24"/>
          <w:lang w:val="en-IN"/>
        </w:rPr>
        <w:t>Support Vector Machines (SVM)</w:t>
      </w:r>
      <w:r w:rsidRPr="008650F1">
        <w:rPr>
          <w:rFonts w:ascii="Times New Roman" w:hAnsi="Times New Roman" w:cs="Times New Roman"/>
          <w:sz w:val="24"/>
          <w:szCs w:val="24"/>
          <w:lang w:val="en-IN"/>
        </w:rPr>
        <w:t xml:space="preserve"> to identify sentiment in reviews.</w:t>
      </w:r>
    </w:p>
    <w:p w14:paraId="4CE3993E" w14:textId="77777777" w:rsidR="008650F1" w:rsidRPr="008650F1" w:rsidRDefault="008650F1" w:rsidP="008650F1">
      <w:pPr>
        <w:numPr>
          <w:ilvl w:val="0"/>
          <w:numId w:val="18"/>
        </w:numPr>
        <w:spacing w:line="360" w:lineRule="auto"/>
        <w:jc w:val="both"/>
        <w:rPr>
          <w:rFonts w:ascii="Times New Roman" w:hAnsi="Times New Roman" w:cs="Times New Roman"/>
          <w:sz w:val="24"/>
          <w:szCs w:val="24"/>
          <w:lang w:val="en-IN"/>
        </w:rPr>
      </w:pPr>
      <w:r w:rsidRPr="008650F1">
        <w:rPr>
          <w:rFonts w:ascii="Times New Roman" w:hAnsi="Times New Roman" w:cs="Times New Roman"/>
          <w:b/>
          <w:bCs/>
          <w:sz w:val="24"/>
          <w:szCs w:val="24"/>
          <w:lang w:val="en-IN"/>
        </w:rPr>
        <w:lastRenderedPageBreak/>
        <w:t>Evaluation</w:t>
      </w:r>
      <w:r w:rsidRPr="008650F1">
        <w:rPr>
          <w:rFonts w:ascii="Times New Roman" w:hAnsi="Times New Roman" w:cs="Times New Roman"/>
          <w:sz w:val="24"/>
          <w:szCs w:val="24"/>
          <w:lang w:val="en-IN"/>
        </w:rPr>
        <w:t xml:space="preserve">: Measuring model performance using metrics like </w:t>
      </w:r>
      <w:r w:rsidRPr="008650F1">
        <w:rPr>
          <w:rFonts w:ascii="Times New Roman" w:hAnsi="Times New Roman" w:cs="Times New Roman"/>
          <w:b/>
          <w:bCs/>
          <w:sz w:val="24"/>
          <w:szCs w:val="24"/>
          <w:lang w:val="en-IN"/>
        </w:rPr>
        <w:t>accuracy</w:t>
      </w:r>
      <w:r w:rsidRPr="008650F1">
        <w:rPr>
          <w:rFonts w:ascii="Times New Roman" w:hAnsi="Times New Roman" w:cs="Times New Roman"/>
          <w:sz w:val="24"/>
          <w:szCs w:val="24"/>
          <w:lang w:val="en-IN"/>
        </w:rPr>
        <w:t xml:space="preserve">, </w:t>
      </w:r>
      <w:r w:rsidRPr="008650F1">
        <w:rPr>
          <w:rFonts w:ascii="Times New Roman" w:hAnsi="Times New Roman" w:cs="Times New Roman"/>
          <w:b/>
          <w:bCs/>
          <w:sz w:val="24"/>
          <w:szCs w:val="24"/>
          <w:lang w:val="en-IN"/>
        </w:rPr>
        <w:t>precision</w:t>
      </w:r>
      <w:r w:rsidRPr="008650F1">
        <w:rPr>
          <w:rFonts w:ascii="Times New Roman" w:hAnsi="Times New Roman" w:cs="Times New Roman"/>
          <w:sz w:val="24"/>
          <w:szCs w:val="24"/>
          <w:lang w:val="en-IN"/>
        </w:rPr>
        <w:t xml:space="preserve">, </w:t>
      </w:r>
      <w:r w:rsidRPr="008650F1">
        <w:rPr>
          <w:rFonts w:ascii="Times New Roman" w:hAnsi="Times New Roman" w:cs="Times New Roman"/>
          <w:b/>
          <w:bCs/>
          <w:sz w:val="24"/>
          <w:szCs w:val="24"/>
          <w:lang w:val="en-IN"/>
        </w:rPr>
        <w:t>recall</w:t>
      </w:r>
      <w:r w:rsidRPr="008650F1">
        <w:rPr>
          <w:rFonts w:ascii="Times New Roman" w:hAnsi="Times New Roman" w:cs="Times New Roman"/>
          <w:sz w:val="24"/>
          <w:szCs w:val="24"/>
          <w:lang w:val="en-IN"/>
        </w:rPr>
        <w:t xml:space="preserve">, and </w:t>
      </w:r>
      <w:r w:rsidRPr="008650F1">
        <w:rPr>
          <w:rFonts w:ascii="Times New Roman" w:hAnsi="Times New Roman" w:cs="Times New Roman"/>
          <w:b/>
          <w:bCs/>
          <w:sz w:val="24"/>
          <w:szCs w:val="24"/>
          <w:lang w:val="en-IN"/>
        </w:rPr>
        <w:t>F1-score</w:t>
      </w:r>
      <w:r w:rsidRPr="008650F1">
        <w:rPr>
          <w:rFonts w:ascii="Times New Roman" w:hAnsi="Times New Roman" w:cs="Times New Roman"/>
          <w:sz w:val="24"/>
          <w:szCs w:val="24"/>
          <w:lang w:val="en-IN"/>
        </w:rPr>
        <w:t>.</w:t>
      </w:r>
    </w:p>
    <w:p w14:paraId="53C26FFF" w14:textId="25C0C387" w:rsidR="00E15B41" w:rsidRPr="008650F1" w:rsidRDefault="008650F1" w:rsidP="00E15B41">
      <w:pPr>
        <w:numPr>
          <w:ilvl w:val="0"/>
          <w:numId w:val="18"/>
        </w:numPr>
        <w:spacing w:line="360" w:lineRule="auto"/>
        <w:jc w:val="both"/>
        <w:rPr>
          <w:rFonts w:ascii="Times New Roman" w:hAnsi="Times New Roman" w:cs="Times New Roman"/>
          <w:sz w:val="24"/>
          <w:szCs w:val="24"/>
          <w:lang w:val="en-IN"/>
        </w:rPr>
      </w:pPr>
      <w:r w:rsidRPr="008650F1">
        <w:rPr>
          <w:rFonts w:ascii="Times New Roman" w:hAnsi="Times New Roman" w:cs="Times New Roman"/>
          <w:b/>
          <w:bCs/>
          <w:sz w:val="24"/>
          <w:szCs w:val="24"/>
          <w:lang w:val="en-IN"/>
        </w:rPr>
        <w:t>Visualization</w:t>
      </w:r>
      <w:r w:rsidRPr="008650F1">
        <w:rPr>
          <w:rFonts w:ascii="Times New Roman" w:hAnsi="Times New Roman" w:cs="Times New Roman"/>
          <w:sz w:val="24"/>
          <w:szCs w:val="24"/>
          <w:lang w:val="en-IN"/>
        </w:rPr>
        <w:t>: Creating charts and plots to display sentiment distribution and insights from the data.</w:t>
      </w:r>
      <w:r w:rsidR="00E15B41" w:rsidRPr="008650F1">
        <w:rPr>
          <w:sz w:val="24"/>
          <w:szCs w:val="24"/>
        </w:rPr>
        <w:t xml:space="preserve"> </w:t>
      </w:r>
    </w:p>
    <w:p w14:paraId="65C90524" w14:textId="1967AD2C" w:rsidR="00301C41" w:rsidRPr="00E15B41" w:rsidRDefault="00E15B41" w:rsidP="004B5A13">
      <w:pPr>
        <w:pStyle w:val="Heading3"/>
        <w:jc w:val="both"/>
        <w:rPr>
          <w:rFonts w:ascii="Times New Roman" w:hAnsi="Times New Roman" w:cs="Times New Roman"/>
          <w:color w:val="auto"/>
          <w:sz w:val="28"/>
          <w:szCs w:val="28"/>
        </w:rPr>
      </w:pPr>
      <w:r w:rsidRPr="00E15B41">
        <w:rPr>
          <w:rFonts w:ascii="Times New Roman" w:hAnsi="Times New Roman" w:cs="Times New Roman"/>
          <w:color w:val="auto"/>
          <w:sz w:val="28"/>
          <w:szCs w:val="28"/>
        </w:rPr>
        <w:t>4.2 Objectives and Goals Objectives:</w:t>
      </w:r>
    </w:p>
    <w:p w14:paraId="13F6D16A" w14:textId="0D2C8EB1" w:rsidR="008650F1" w:rsidRPr="008650F1" w:rsidRDefault="008650F1" w:rsidP="008650F1">
      <w:pPr>
        <w:pStyle w:val="Heading3"/>
        <w:jc w:val="both"/>
        <w:rPr>
          <w:rFonts w:ascii="Times New Roman" w:hAnsi="Times New Roman" w:cs="Times New Roman"/>
          <w:b w:val="0"/>
          <w:bCs w:val="0"/>
          <w:color w:val="auto"/>
          <w:sz w:val="24"/>
          <w:szCs w:val="24"/>
        </w:rPr>
      </w:pPr>
      <w:r w:rsidRPr="008650F1">
        <w:rPr>
          <w:rFonts w:ascii="Times New Roman" w:hAnsi="Times New Roman" w:cs="Times New Roman"/>
          <w:b w:val="0"/>
          <w:bCs w:val="0"/>
          <w:color w:val="auto"/>
          <w:sz w:val="24"/>
          <w:szCs w:val="24"/>
        </w:rPr>
        <w:t>The main objective of this project is to perform sentiment analysis on customer reviews collected from Flipkart using Python and Natural Language Processing (NLP) techniques. The goal is to build a machine learning model that can accurately classify reviews into positive, negative, or neutral sentiments. To achieve this, the project involves preprocessing raw, unstructured review text by cleaning, normalizing, and transforming it into a structured format suitable for analysis. It also focuses on extracting relevant features from the text using methods like Bag of Words and TF-IDF to convert the reviews into numerical representations that machine learning algorithms can understand.</w:t>
      </w:r>
    </w:p>
    <w:p w14:paraId="748E2BA0" w14:textId="77777777" w:rsidR="008650F1" w:rsidRDefault="008650F1" w:rsidP="008650F1">
      <w:pPr>
        <w:pStyle w:val="Heading3"/>
        <w:jc w:val="both"/>
        <w:rPr>
          <w:rFonts w:ascii="Times New Roman" w:hAnsi="Times New Roman" w:cs="Times New Roman"/>
          <w:b w:val="0"/>
          <w:bCs w:val="0"/>
          <w:color w:val="auto"/>
          <w:sz w:val="24"/>
          <w:szCs w:val="24"/>
        </w:rPr>
      </w:pPr>
      <w:r w:rsidRPr="008650F1">
        <w:rPr>
          <w:rFonts w:ascii="Times New Roman" w:hAnsi="Times New Roman" w:cs="Times New Roman"/>
          <w:b w:val="0"/>
          <w:bCs w:val="0"/>
          <w:color w:val="auto"/>
          <w:sz w:val="24"/>
          <w:szCs w:val="24"/>
        </w:rPr>
        <w:t xml:space="preserve">The project aims to train and evaluate multiple classification models—such as Naive Bayes, Logistic Regression, and Support Vector Machines—and identify the most effective one based on performance metrics like accuracy, precision, recall, and F1-score. Another key objective is to visualize sentiment trends and results using graphs and charts for better interpretability. Additionally, the system is designed to be scalable, reusable, and capable of handling large volumes of review data efficiently. Overall, the project demonstrates the practical application of NLP and machine learning for real-world sentiment analysis, providing valuable insights to businesses, sellers, and customers alike. </w:t>
      </w:r>
    </w:p>
    <w:p w14:paraId="349BBB45" w14:textId="24809984" w:rsidR="00301C41" w:rsidRPr="00E15B41" w:rsidRDefault="00E15B41" w:rsidP="008650F1">
      <w:pPr>
        <w:pStyle w:val="Heading3"/>
        <w:jc w:val="both"/>
        <w:rPr>
          <w:rFonts w:ascii="Times New Roman" w:hAnsi="Times New Roman" w:cs="Times New Roman"/>
          <w:color w:val="auto"/>
          <w:sz w:val="28"/>
          <w:szCs w:val="28"/>
        </w:rPr>
      </w:pPr>
      <w:r w:rsidRPr="00E15B41">
        <w:rPr>
          <w:rFonts w:ascii="Times New Roman" w:hAnsi="Times New Roman" w:cs="Times New Roman"/>
          <w:color w:val="auto"/>
          <w:sz w:val="28"/>
          <w:szCs w:val="28"/>
        </w:rPr>
        <w:t>4.3 Methodology:</w:t>
      </w:r>
    </w:p>
    <w:p w14:paraId="6B7B9549" w14:textId="77777777" w:rsidR="00E15B41" w:rsidRPr="00E15B41" w:rsidRDefault="00E15B41" w:rsidP="00F17EDC">
      <w:pPr>
        <w:pStyle w:val="BodyText"/>
        <w:numPr>
          <w:ilvl w:val="0"/>
          <w:numId w:val="14"/>
        </w:numPr>
        <w:spacing w:line="360" w:lineRule="auto"/>
        <w:jc w:val="both"/>
        <w:rPr>
          <w:rFonts w:ascii="Times New Roman" w:hAnsi="Times New Roman" w:cs="Times New Roman"/>
          <w:sz w:val="24"/>
          <w:szCs w:val="24"/>
        </w:rPr>
      </w:pPr>
      <w:r w:rsidRPr="00E15B41">
        <w:rPr>
          <w:rFonts w:ascii="Times New Roman" w:hAnsi="Times New Roman" w:cs="Times New Roman"/>
          <w:b/>
          <w:bCs/>
          <w:sz w:val="24"/>
          <w:szCs w:val="24"/>
        </w:rPr>
        <w:t>Data Collection</w:t>
      </w:r>
    </w:p>
    <w:p w14:paraId="145471AE" w14:textId="77777777" w:rsidR="008650F1" w:rsidRDefault="008650F1" w:rsidP="00F17EDC">
      <w:pPr>
        <w:pStyle w:val="BodyText"/>
        <w:numPr>
          <w:ilvl w:val="1"/>
          <w:numId w:val="14"/>
        </w:numPr>
        <w:spacing w:line="360" w:lineRule="auto"/>
        <w:jc w:val="both"/>
        <w:rPr>
          <w:rFonts w:ascii="Times New Roman" w:hAnsi="Times New Roman" w:cs="Times New Roman"/>
          <w:sz w:val="24"/>
          <w:szCs w:val="24"/>
        </w:rPr>
      </w:pPr>
      <w:r w:rsidRPr="008650F1">
        <w:rPr>
          <w:rFonts w:ascii="Times New Roman" w:hAnsi="Times New Roman" w:cs="Times New Roman"/>
          <w:sz w:val="24"/>
          <w:szCs w:val="24"/>
        </w:rPr>
        <w:t xml:space="preserve">Web scraping involves extracting customer reviews directly from the Flipkart website using automated scripts. </w:t>
      </w:r>
    </w:p>
    <w:p w14:paraId="4CFC7286" w14:textId="542C3C07" w:rsidR="00E15B41" w:rsidRPr="00E15B41" w:rsidRDefault="00846468" w:rsidP="00F17EDC">
      <w:pPr>
        <w:pStyle w:val="BodyText"/>
        <w:numPr>
          <w:ilvl w:val="1"/>
          <w:numId w:val="14"/>
        </w:numPr>
        <w:spacing w:line="360" w:lineRule="auto"/>
        <w:jc w:val="both"/>
        <w:rPr>
          <w:rFonts w:ascii="Times New Roman" w:hAnsi="Times New Roman" w:cs="Times New Roman"/>
          <w:sz w:val="24"/>
          <w:szCs w:val="24"/>
        </w:rPr>
      </w:pPr>
      <w:r w:rsidRPr="00846468">
        <w:rPr>
          <w:rFonts w:ascii="Times New Roman" w:hAnsi="Times New Roman" w:cs="Times New Roman"/>
          <w:sz w:val="24"/>
          <w:szCs w:val="24"/>
        </w:rPr>
        <w:t xml:space="preserve">Python libraries like </w:t>
      </w:r>
      <w:proofErr w:type="spellStart"/>
      <w:r w:rsidRPr="00846468">
        <w:rPr>
          <w:rFonts w:ascii="Times New Roman" w:hAnsi="Times New Roman" w:cs="Times New Roman"/>
          <w:sz w:val="24"/>
          <w:szCs w:val="24"/>
        </w:rPr>
        <w:t>BeautifulSoup</w:t>
      </w:r>
      <w:proofErr w:type="spellEnd"/>
      <w:r w:rsidRPr="00846468">
        <w:rPr>
          <w:rFonts w:ascii="Times New Roman" w:hAnsi="Times New Roman" w:cs="Times New Roman"/>
          <w:sz w:val="24"/>
          <w:szCs w:val="24"/>
        </w:rPr>
        <w:t>, Selenium, or Scrapy are commonly used for scraping.</w:t>
      </w:r>
    </w:p>
    <w:p w14:paraId="0BC24B7C" w14:textId="77777777" w:rsidR="00E15B41" w:rsidRPr="00E15B41" w:rsidRDefault="00E15B41" w:rsidP="00F17EDC">
      <w:pPr>
        <w:pStyle w:val="BodyText"/>
        <w:numPr>
          <w:ilvl w:val="0"/>
          <w:numId w:val="14"/>
        </w:numPr>
        <w:spacing w:line="360" w:lineRule="auto"/>
        <w:jc w:val="both"/>
        <w:rPr>
          <w:rFonts w:ascii="Times New Roman" w:hAnsi="Times New Roman" w:cs="Times New Roman"/>
          <w:sz w:val="24"/>
          <w:szCs w:val="24"/>
        </w:rPr>
      </w:pPr>
      <w:r w:rsidRPr="00E15B41">
        <w:rPr>
          <w:rFonts w:ascii="Times New Roman" w:hAnsi="Times New Roman" w:cs="Times New Roman"/>
          <w:b/>
          <w:bCs/>
          <w:sz w:val="24"/>
          <w:szCs w:val="24"/>
        </w:rPr>
        <w:t>Data Preprocessing</w:t>
      </w:r>
    </w:p>
    <w:p w14:paraId="37D68E7E"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Handle missing values by imputation or removal.</w:t>
      </w:r>
    </w:p>
    <w:p w14:paraId="3D254553"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Encode categorical variables using techniques like one-hot encoding or label encoding.</w:t>
      </w:r>
    </w:p>
    <w:p w14:paraId="59E15AEA"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lastRenderedPageBreak/>
        <w:t>Detect and treat outliers to avoid skewing the model.</w:t>
      </w:r>
    </w:p>
    <w:p w14:paraId="3569B413"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Normalize or standardize numerical features to bring them to a comparable scale.</w:t>
      </w:r>
    </w:p>
    <w:p w14:paraId="332E1A6A" w14:textId="77777777" w:rsidR="00E15B41" w:rsidRPr="00E15B41" w:rsidRDefault="00E15B41" w:rsidP="00F17EDC">
      <w:pPr>
        <w:pStyle w:val="BodyText"/>
        <w:numPr>
          <w:ilvl w:val="0"/>
          <w:numId w:val="14"/>
        </w:numPr>
        <w:spacing w:line="360" w:lineRule="auto"/>
        <w:jc w:val="both"/>
        <w:rPr>
          <w:rFonts w:ascii="Times New Roman" w:hAnsi="Times New Roman" w:cs="Times New Roman"/>
          <w:sz w:val="24"/>
          <w:szCs w:val="24"/>
        </w:rPr>
      </w:pPr>
      <w:r w:rsidRPr="00E15B41">
        <w:rPr>
          <w:rFonts w:ascii="Times New Roman" w:hAnsi="Times New Roman" w:cs="Times New Roman"/>
          <w:b/>
          <w:bCs/>
          <w:sz w:val="24"/>
          <w:szCs w:val="24"/>
        </w:rPr>
        <w:t>Exploratory Data Analysis (EDA)</w:t>
      </w:r>
    </w:p>
    <w:p w14:paraId="0AB8225D"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Analyze feature distributions and relationships using statistical summaries and visualizations (histograms, box plots, scatter plots).</w:t>
      </w:r>
    </w:p>
    <w:p w14:paraId="550AF2B2"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Identify correlations between features and the target variable (house price).</w:t>
      </w:r>
    </w:p>
    <w:p w14:paraId="200D7740"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Select relevant features based on domain knowledge and statistical significance.</w:t>
      </w:r>
    </w:p>
    <w:p w14:paraId="3FA48AE5" w14:textId="77777777" w:rsidR="00E15B41" w:rsidRPr="00E15B41" w:rsidRDefault="00E15B41" w:rsidP="00F17EDC">
      <w:pPr>
        <w:pStyle w:val="BodyText"/>
        <w:numPr>
          <w:ilvl w:val="0"/>
          <w:numId w:val="14"/>
        </w:numPr>
        <w:spacing w:line="360" w:lineRule="auto"/>
        <w:jc w:val="both"/>
        <w:rPr>
          <w:rFonts w:ascii="Times New Roman" w:hAnsi="Times New Roman" w:cs="Times New Roman"/>
          <w:sz w:val="24"/>
          <w:szCs w:val="24"/>
        </w:rPr>
      </w:pPr>
      <w:r w:rsidRPr="00E15B41">
        <w:rPr>
          <w:rFonts w:ascii="Times New Roman" w:hAnsi="Times New Roman" w:cs="Times New Roman"/>
          <w:b/>
          <w:bCs/>
          <w:sz w:val="24"/>
          <w:szCs w:val="24"/>
        </w:rPr>
        <w:t>Feature Engineering</w:t>
      </w:r>
    </w:p>
    <w:p w14:paraId="26715952"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Create new features from existing data (e.g., age of the house, price per square foot).</w:t>
      </w:r>
    </w:p>
    <w:p w14:paraId="657C685E"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Transform features to improve model performance (e.g., log transformation for skewed data).</w:t>
      </w:r>
    </w:p>
    <w:p w14:paraId="70BCC639"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Reduce dimensionality if necessary (e.g., via Principal Component Analysis).</w:t>
      </w:r>
    </w:p>
    <w:p w14:paraId="150D5E03" w14:textId="77777777" w:rsidR="00E15B41" w:rsidRPr="00E15B41" w:rsidRDefault="00E15B41" w:rsidP="00F17EDC">
      <w:pPr>
        <w:pStyle w:val="BodyText"/>
        <w:numPr>
          <w:ilvl w:val="0"/>
          <w:numId w:val="14"/>
        </w:numPr>
        <w:spacing w:line="360" w:lineRule="auto"/>
        <w:jc w:val="both"/>
        <w:rPr>
          <w:rFonts w:ascii="Times New Roman" w:hAnsi="Times New Roman" w:cs="Times New Roman"/>
          <w:sz w:val="24"/>
          <w:szCs w:val="24"/>
        </w:rPr>
      </w:pPr>
      <w:r w:rsidRPr="00E15B41">
        <w:rPr>
          <w:rFonts w:ascii="Times New Roman" w:hAnsi="Times New Roman" w:cs="Times New Roman"/>
          <w:b/>
          <w:bCs/>
          <w:sz w:val="24"/>
          <w:szCs w:val="24"/>
        </w:rPr>
        <w:t>Model Selection and Training</w:t>
      </w:r>
    </w:p>
    <w:p w14:paraId="3CDC62BF"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Choose suitable machine learning algorithms such as Linear Regression, Decision Trees, Random Forest, Gradient Boosting (</w:t>
      </w:r>
      <w:proofErr w:type="spellStart"/>
      <w:r w:rsidRPr="00E15B41">
        <w:rPr>
          <w:rFonts w:ascii="Times New Roman" w:hAnsi="Times New Roman" w:cs="Times New Roman"/>
          <w:sz w:val="24"/>
          <w:szCs w:val="24"/>
        </w:rPr>
        <w:t>XGBoost</w:t>
      </w:r>
      <w:proofErr w:type="spellEnd"/>
      <w:r w:rsidRPr="00E15B41">
        <w:rPr>
          <w:rFonts w:ascii="Times New Roman" w:hAnsi="Times New Roman" w:cs="Times New Roman"/>
          <w:sz w:val="24"/>
          <w:szCs w:val="24"/>
        </w:rPr>
        <w:t>), or Neural Networks.</w:t>
      </w:r>
    </w:p>
    <w:p w14:paraId="6DC50211"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Split the dataset into training and validation sets (commonly 80:20 ratio).</w:t>
      </w:r>
    </w:p>
    <w:p w14:paraId="39ED275C"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Train models on the training set and tune hyperparameters using methods like grid search or random search.</w:t>
      </w:r>
    </w:p>
    <w:p w14:paraId="5A0BBE86" w14:textId="77777777" w:rsidR="00E15B41" w:rsidRPr="00E15B41" w:rsidRDefault="00E15B41" w:rsidP="00F17EDC">
      <w:pPr>
        <w:pStyle w:val="BodyText"/>
        <w:numPr>
          <w:ilvl w:val="0"/>
          <w:numId w:val="14"/>
        </w:numPr>
        <w:spacing w:line="360" w:lineRule="auto"/>
        <w:jc w:val="both"/>
        <w:rPr>
          <w:rFonts w:ascii="Times New Roman" w:hAnsi="Times New Roman" w:cs="Times New Roman"/>
          <w:sz w:val="24"/>
          <w:szCs w:val="24"/>
        </w:rPr>
      </w:pPr>
      <w:r w:rsidRPr="00E15B41">
        <w:rPr>
          <w:rFonts w:ascii="Times New Roman" w:hAnsi="Times New Roman" w:cs="Times New Roman"/>
          <w:b/>
          <w:bCs/>
          <w:sz w:val="24"/>
          <w:szCs w:val="24"/>
        </w:rPr>
        <w:t>Model Evaluation</w:t>
      </w:r>
    </w:p>
    <w:p w14:paraId="0F990D2C"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Evaluate model performance on the validation set using metrics such as Mean Absolute Error (MAE), Root Mean Squared Error (RMSE), and R-squared.</w:t>
      </w:r>
    </w:p>
    <w:p w14:paraId="7D9B1970"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lastRenderedPageBreak/>
        <w:t>Compare different models to select the best-performing one.</w:t>
      </w:r>
    </w:p>
    <w:p w14:paraId="422BD054"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Perform cross-validation to ensure model generalizability and prevent overfitting.</w:t>
      </w:r>
    </w:p>
    <w:p w14:paraId="25E3FD0F" w14:textId="77777777" w:rsidR="00E15B41" w:rsidRPr="00E15B41" w:rsidRDefault="00E15B41" w:rsidP="00F17EDC">
      <w:pPr>
        <w:pStyle w:val="BodyText"/>
        <w:numPr>
          <w:ilvl w:val="0"/>
          <w:numId w:val="14"/>
        </w:numPr>
        <w:spacing w:line="360" w:lineRule="auto"/>
        <w:jc w:val="both"/>
        <w:rPr>
          <w:rFonts w:ascii="Times New Roman" w:hAnsi="Times New Roman" w:cs="Times New Roman"/>
          <w:sz w:val="24"/>
          <w:szCs w:val="24"/>
        </w:rPr>
      </w:pPr>
      <w:r w:rsidRPr="00E15B41">
        <w:rPr>
          <w:rFonts w:ascii="Times New Roman" w:hAnsi="Times New Roman" w:cs="Times New Roman"/>
          <w:b/>
          <w:bCs/>
          <w:sz w:val="24"/>
          <w:szCs w:val="24"/>
        </w:rPr>
        <w:t>Model Interpretation and Visualization</w:t>
      </w:r>
    </w:p>
    <w:p w14:paraId="366FFA6C"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Analyze feature importance to understand which factors most influence house prices.</w:t>
      </w:r>
    </w:p>
    <w:p w14:paraId="00E6D023"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Visualize predictions versus actual prices to assess accuracy and identify patterns.</w:t>
      </w:r>
    </w:p>
    <w:p w14:paraId="31CB8C75" w14:textId="77777777" w:rsidR="00E15B41" w:rsidRPr="00E15B41" w:rsidRDefault="00E15B41" w:rsidP="00F17EDC">
      <w:pPr>
        <w:pStyle w:val="BodyText"/>
        <w:numPr>
          <w:ilvl w:val="0"/>
          <w:numId w:val="14"/>
        </w:numPr>
        <w:spacing w:line="360" w:lineRule="auto"/>
        <w:jc w:val="both"/>
        <w:rPr>
          <w:rFonts w:ascii="Times New Roman" w:hAnsi="Times New Roman" w:cs="Times New Roman"/>
          <w:sz w:val="24"/>
          <w:szCs w:val="24"/>
        </w:rPr>
      </w:pPr>
      <w:r w:rsidRPr="00E15B41">
        <w:rPr>
          <w:rFonts w:ascii="Times New Roman" w:hAnsi="Times New Roman" w:cs="Times New Roman"/>
          <w:b/>
          <w:bCs/>
          <w:sz w:val="24"/>
          <w:szCs w:val="24"/>
        </w:rPr>
        <w:t>Deployment (Optional)</w:t>
      </w:r>
    </w:p>
    <w:p w14:paraId="68D831C1"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Integrate the final model into a user-friendly interface such as a web application or dashboard.</w:t>
      </w:r>
    </w:p>
    <w:p w14:paraId="48F9A8DE"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Enable real-time price predictions for new input data.</w:t>
      </w:r>
    </w:p>
    <w:p w14:paraId="2CD03673" w14:textId="77777777" w:rsidR="00E15B41" w:rsidRPr="00E15B41" w:rsidRDefault="00E15B41" w:rsidP="00F17EDC">
      <w:pPr>
        <w:pStyle w:val="BodyText"/>
        <w:numPr>
          <w:ilvl w:val="0"/>
          <w:numId w:val="14"/>
        </w:numPr>
        <w:spacing w:line="360" w:lineRule="auto"/>
        <w:jc w:val="both"/>
        <w:rPr>
          <w:rFonts w:ascii="Times New Roman" w:hAnsi="Times New Roman" w:cs="Times New Roman"/>
          <w:sz w:val="24"/>
          <w:szCs w:val="24"/>
        </w:rPr>
      </w:pPr>
      <w:r w:rsidRPr="00E15B41">
        <w:rPr>
          <w:rFonts w:ascii="Times New Roman" w:hAnsi="Times New Roman" w:cs="Times New Roman"/>
          <w:b/>
          <w:bCs/>
          <w:sz w:val="24"/>
          <w:szCs w:val="24"/>
        </w:rPr>
        <w:t>Documentation and Reporting</w:t>
      </w:r>
    </w:p>
    <w:p w14:paraId="4AC59F89"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Document the entire process, including data sources, preprocessing steps, model choices, and evaluation results.</w:t>
      </w:r>
    </w:p>
    <w:p w14:paraId="1A8628BB" w14:textId="77777777" w:rsidR="00E15B41" w:rsidRPr="00E15B41" w:rsidRDefault="00E15B41" w:rsidP="00F17EDC">
      <w:pPr>
        <w:pStyle w:val="BodyText"/>
        <w:numPr>
          <w:ilvl w:val="1"/>
          <w:numId w:val="14"/>
        </w:numPr>
        <w:spacing w:line="360" w:lineRule="auto"/>
        <w:jc w:val="both"/>
        <w:rPr>
          <w:rFonts w:ascii="Times New Roman" w:hAnsi="Times New Roman" w:cs="Times New Roman"/>
          <w:sz w:val="24"/>
          <w:szCs w:val="24"/>
        </w:rPr>
      </w:pPr>
      <w:r w:rsidRPr="00E15B41">
        <w:rPr>
          <w:rFonts w:ascii="Times New Roman" w:hAnsi="Times New Roman" w:cs="Times New Roman"/>
          <w:sz w:val="24"/>
          <w:szCs w:val="24"/>
        </w:rPr>
        <w:t>Prepare reports and presentations to communicate findings and recommendations to stakeholders.</w:t>
      </w:r>
    </w:p>
    <w:p w14:paraId="556C06BB" w14:textId="5B756150" w:rsidR="00301C41" w:rsidRPr="00F17EDC" w:rsidRDefault="00F17EDC" w:rsidP="004B5A13">
      <w:pPr>
        <w:pStyle w:val="BodyText"/>
        <w:jc w:val="both"/>
        <w:rPr>
          <w:rFonts w:ascii="Times New Roman" w:hAnsi="Times New Roman" w:cs="Times New Roman"/>
          <w:b/>
          <w:bCs/>
          <w:sz w:val="28"/>
          <w:szCs w:val="28"/>
        </w:rPr>
      </w:pPr>
      <w:r w:rsidRPr="00F17EDC">
        <w:rPr>
          <w:rFonts w:ascii="Times New Roman" w:hAnsi="Times New Roman" w:cs="Times New Roman"/>
          <w:b/>
          <w:bCs/>
          <w:sz w:val="28"/>
          <w:szCs w:val="28"/>
        </w:rPr>
        <w:t>4.4 Workflow:</w:t>
      </w:r>
    </w:p>
    <w:p w14:paraId="4B4EBDAD" w14:textId="01AC75A4" w:rsidR="00F17EDC" w:rsidRPr="00846468" w:rsidRDefault="00846468" w:rsidP="00F17EDC">
      <w:pPr>
        <w:pStyle w:val="BodyText"/>
        <w:numPr>
          <w:ilvl w:val="0"/>
          <w:numId w:val="15"/>
        </w:numPr>
        <w:spacing w:line="360" w:lineRule="auto"/>
        <w:jc w:val="both"/>
        <w:rPr>
          <w:rFonts w:ascii="Times New Roman" w:eastAsiaTheme="majorEastAsia" w:hAnsi="Times New Roman" w:cs="Times New Roman"/>
          <w:b/>
          <w:bCs/>
          <w:sz w:val="24"/>
          <w:szCs w:val="24"/>
        </w:rPr>
      </w:pPr>
      <w:r w:rsidRPr="00846468">
        <w:rPr>
          <w:rFonts w:ascii="Times New Roman" w:eastAsiaTheme="majorEastAsia" w:hAnsi="Times New Roman" w:cs="Times New Roman"/>
          <w:b/>
          <w:bCs/>
          <w:sz w:val="24"/>
          <w:szCs w:val="24"/>
        </w:rPr>
        <w:t>Data Collection</w:t>
      </w:r>
      <w:r>
        <w:rPr>
          <w:rFonts w:ascii="Times New Roman" w:eastAsiaTheme="majorEastAsia" w:hAnsi="Times New Roman" w:cs="Times New Roman"/>
          <w:b/>
          <w:bCs/>
          <w:sz w:val="24"/>
          <w:szCs w:val="24"/>
        </w:rPr>
        <w:t xml:space="preserve">: </w:t>
      </w:r>
      <w:r w:rsidRPr="00846468">
        <w:rPr>
          <w:rFonts w:ascii="Times New Roman" w:hAnsi="Times New Roman" w:cs="Times New Roman"/>
        </w:rPr>
        <w:t>Collect customer review data from Flipkart via web scraping or from a pre-existing dataset</w:t>
      </w:r>
    </w:p>
    <w:p w14:paraId="26CF7096" w14:textId="3AA954A8" w:rsidR="00F17EDC" w:rsidRPr="00F17EDC" w:rsidRDefault="00F17EDC" w:rsidP="00F17EDC">
      <w:pPr>
        <w:pStyle w:val="BodyText"/>
        <w:numPr>
          <w:ilvl w:val="0"/>
          <w:numId w:val="15"/>
        </w:numPr>
        <w:spacing w:line="360" w:lineRule="auto"/>
        <w:jc w:val="both"/>
        <w:rPr>
          <w:rFonts w:ascii="Times New Roman" w:eastAsiaTheme="majorEastAsia" w:hAnsi="Times New Roman" w:cs="Times New Roman"/>
          <w:sz w:val="24"/>
          <w:szCs w:val="24"/>
        </w:rPr>
      </w:pPr>
      <w:r w:rsidRPr="00F17EDC">
        <w:rPr>
          <w:rFonts w:ascii="Times New Roman" w:eastAsiaTheme="majorEastAsia" w:hAnsi="Times New Roman" w:cs="Times New Roman"/>
          <w:b/>
          <w:bCs/>
          <w:sz w:val="24"/>
          <w:szCs w:val="24"/>
        </w:rPr>
        <w:t>Data Preprocessing</w:t>
      </w:r>
      <w:r w:rsidR="00846468">
        <w:rPr>
          <w:rFonts w:ascii="Times New Roman" w:eastAsiaTheme="majorEastAsia" w:hAnsi="Times New Roman" w:cs="Times New Roman"/>
          <w:b/>
          <w:bCs/>
          <w:sz w:val="24"/>
          <w:szCs w:val="24"/>
        </w:rPr>
        <w:t xml:space="preserve">: </w:t>
      </w:r>
      <w:r w:rsidR="00846468" w:rsidRPr="00846468">
        <w:rPr>
          <w:rFonts w:ascii="Times New Roman" w:eastAsiaTheme="majorEastAsia" w:hAnsi="Times New Roman" w:cs="Times New Roman"/>
          <w:sz w:val="24"/>
          <w:szCs w:val="24"/>
        </w:rPr>
        <w:t>Apply stemming or lemmatization to normalize word forms.</w:t>
      </w:r>
      <w:r w:rsidRPr="00F17EDC">
        <w:rPr>
          <w:rFonts w:ascii="Times New Roman" w:eastAsiaTheme="majorEastAsia" w:hAnsi="Times New Roman" w:cs="Times New Roman"/>
          <w:sz w:val="24"/>
          <w:szCs w:val="24"/>
        </w:rPr>
        <w:t xml:space="preserve"> </w:t>
      </w:r>
    </w:p>
    <w:p w14:paraId="6D487B8D" w14:textId="77777777" w:rsidR="00846468" w:rsidRPr="00846468" w:rsidRDefault="00846468" w:rsidP="004C0B3B">
      <w:pPr>
        <w:pStyle w:val="BodyText"/>
        <w:numPr>
          <w:ilvl w:val="0"/>
          <w:numId w:val="15"/>
        </w:numPr>
        <w:spacing w:line="360" w:lineRule="auto"/>
        <w:jc w:val="both"/>
        <w:rPr>
          <w:rFonts w:ascii="Times New Roman" w:eastAsiaTheme="majorEastAsia" w:hAnsi="Times New Roman" w:cs="Times New Roman"/>
          <w:sz w:val="24"/>
          <w:szCs w:val="24"/>
        </w:rPr>
      </w:pPr>
      <w:r w:rsidRPr="00846468">
        <w:rPr>
          <w:rFonts w:ascii="Times New Roman" w:eastAsiaTheme="majorEastAsia" w:hAnsi="Times New Roman" w:cs="Times New Roman"/>
          <w:b/>
          <w:bCs/>
          <w:sz w:val="24"/>
          <w:szCs w:val="24"/>
        </w:rPr>
        <w:t>Data Labeling:</w:t>
      </w:r>
      <w:r w:rsidR="00F17EDC" w:rsidRPr="00846468">
        <w:rPr>
          <w:rFonts w:ascii="Times New Roman" w:eastAsiaTheme="majorEastAsia" w:hAnsi="Times New Roman" w:cs="Times New Roman"/>
          <w:sz w:val="24"/>
          <w:szCs w:val="24"/>
        </w:rPr>
        <w:t xml:space="preserve"> </w:t>
      </w:r>
      <w:r w:rsidRPr="00846468">
        <w:rPr>
          <w:rFonts w:ascii="Times New Roman" w:eastAsiaTheme="majorEastAsia" w:hAnsi="Times New Roman" w:cs="Times New Roman"/>
          <w:sz w:val="24"/>
          <w:szCs w:val="24"/>
        </w:rPr>
        <w:t>Assign sentiment labels based on star ratings</w:t>
      </w:r>
      <w:r w:rsidRPr="00846468">
        <w:rPr>
          <w:rFonts w:ascii="Times New Roman" w:eastAsiaTheme="majorEastAsia" w:hAnsi="Times New Roman" w:cs="Times New Roman"/>
          <w:b/>
          <w:bCs/>
          <w:sz w:val="24"/>
          <w:szCs w:val="24"/>
        </w:rPr>
        <w:t xml:space="preserve"> </w:t>
      </w:r>
    </w:p>
    <w:p w14:paraId="63C524BF" w14:textId="58A427C2" w:rsidR="00F17EDC" w:rsidRPr="00846468" w:rsidRDefault="00846468" w:rsidP="004C0B3B">
      <w:pPr>
        <w:pStyle w:val="BodyText"/>
        <w:numPr>
          <w:ilvl w:val="0"/>
          <w:numId w:val="15"/>
        </w:numPr>
        <w:spacing w:line="360" w:lineRule="auto"/>
        <w:jc w:val="both"/>
        <w:rPr>
          <w:rFonts w:ascii="Times New Roman" w:eastAsiaTheme="majorEastAsia" w:hAnsi="Times New Roman" w:cs="Times New Roman"/>
          <w:sz w:val="24"/>
          <w:szCs w:val="24"/>
        </w:rPr>
      </w:pPr>
      <w:r w:rsidRPr="00846468">
        <w:rPr>
          <w:rFonts w:ascii="Times New Roman" w:eastAsiaTheme="majorEastAsia" w:hAnsi="Times New Roman" w:cs="Times New Roman"/>
          <w:b/>
          <w:bCs/>
          <w:sz w:val="24"/>
          <w:szCs w:val="24"/>
        </w:rPr>
        <w:t>Feature Extraction</w:t>
      </w:r>
      <w:r>
        <w:rPr>
          <w:rFonts w:ascii="Times New Roman" w:eastAsiaTheme="majorEastAsia" w:hAnsi="Times New Roman" w:cs="Times New Roman"/>
          <w:b/>
          <w:bCs/>
          <w:sz w:val="24"/>
          <w:szCs w:val="24"/>
        </w:rPr>
        <w:t>:</w:t>
      </w:r>
      <w:r w:rsidR="00F17EDC" w:rsidRPr="00846468">
        <w:rPr>
          <w:rFonts w:ascii="Times New Roman" w:eastAsiaTheme="majorEastAsia" w:hAnsi="Times New Roman" w:cs="Times New Roman"/>
          <w:sz w:val="24"/>
          <w:szCs w:val="24"/>
        </w:rPr>
        <w:t xml:space="preserve"> </w:t>
      </w:r>
      <w:r w:rsidRPr="00846468">
        <w:rPr>
          <w:rFonts w:ascii="Times New Roman" w:eastAsiaTheme="majorEastAsia" w:hAnsi="Times New Roman" w:cs="Times New Roman"/>
          <w:sz w:val="24"/>
          <w:szCs w:val="24"/>
        </w:rPr>
        <w:t>Convert text into numerical format</w:t>
      </w:r>
      <w:r>
        <w:rPr>
          <w:rFonts w:ascii="Times New Roman" w:eastAsiaTheme="majorEastAsia" w:hAnsi="Times New Roman" w:cs="Times New Roman"/>
          <w:sz w:val="24"/>
          <w:szCs w:val="24"/>
        </w:rPr>
        <w:t>.</w:t>
      </w:r>
    </w:p>
    <w:p w14:paraId="64B5FE99" w14:textId="77777777" w:rsidR="00846468" w:rsidRPr="00846468" w:rsidRDefault="00846468" w:rsidP="002F687F">
      <w:pPr>
        <w:pStyle w:val="BodyText"/>
        <w:numPr>
          <w:ilvl w:val="0"/>
          <w:numId w:val="15"/>
        </w:numPr>
        <w:spacing w:line="360" w:lineRule="auto"/>
        <w:jc w:val="both"/>
        <w:rPr>
          <w:rFonts w:ascii="Times New Roman" w:eastAsiaTheme="majorEastAsia" w:hAnsi="Times New Roman" w:cs="Times New Roman"/>
          <w:sz w:val="24"/>
          <w:szCs w:val="24"/>
        </w:rPr>
      </w:pPr>
      <w:r w:rsidRPr="00846468">
        <w:rPr>
          <w:rFonts w:ascii="Times New Roman" w:eastAsiaTheme="majorEastAsia" w:hAnsi="Times New Roman" w:cs="Times New Roman"/>
          <w:b/>
          <w:bCs/>
          <w:sz w:val="24"/>
          <w:szCs w:val="24"/>
        </w:rPr>
        <w:t>Model Deployment:</w:t>
      </w:r>
      <w:r w:rsidR="00F17EDC" w:rsidRPr="00846468">
        <w:rPr>
          <w:rFonts w:ascii="Times New Roman" w:eastAsiaTheme="majorEastAsia" w:hAnsi="Times New Roman" w:cs="Times New Roman"/>
          <w:sz w:val="24"/>
          <w:szCs w:val="24"/>
        </w:rPr>
        <w:t xml:space="preserve"> </w:t>
      </w:r>
      <w:r w:rsidRPr="00846468">
        <w:rPr>
          <w:rFonts w:ascii="Times New Roman" w:eastAsiaTheme="majorEastAsia" w:hAnsi="Times New Roman" w:cs="Times New Roman"/>
          <w:sz w:val="24"/>
          <w:szCs w:val="24"/>
        </w:rPr>
        <w:t xml:space="preserve">Build a simple web interface using </w:t>
      </w:r>
      <w:r w:rsidRPr="00846468">
        <w:rPr>
          <w:rFonts w:ascii="Times New Roman" w:eastAsiaTheme="majorEastAsia" w:hAnsi="Times New Roman" w:cs="Times New Roman"/>
          <w:b/>
          <w:bCs/>
          <w:sz w:val="24"/>
          <w:szCs w:val="24"/>
        </w:rPr>
        <w:t>Flask</w:t>
      </w:r>
      <w:r w:rsidRPr="00846468">
        <w:rPr>
          <w:rFonts w:ascii="Times New Roman" w:eastAsiaTheme="majorEastAsia" w:hAnsi="Times New Roman" w:cs="Times New Roman"/>
          <w:sz w:val="24"/>
          <w:szCs w:val="24"/>
        </w:rPr>
        <w:t xml:space="preserve"> or </w:t>
      </w:r>
      <w:proofErr w:type="spellStart"/>
      <w:r w:rsidRPr="00846468">
        <w:rPr>
          <w:rFonts w:ascii="Times New Roman" w:eastAsiaTheme="majorEastAsia" w:hAnsi="Times New Roman" w:cs="Times New Roman"/>
          <w:b/>
          <w:bCs/>
          <w:sz w:val="24"/>
          <w:szCs w:val="24"/>
        </w:rPr>
        <w:t>Streamlit</w:t>
      </w:r>
      <w:proofErr w:type="spellEnd"/>
      <w:r>
        <w:rPr>
          <w:rFonts w:ascii="Times New Roman" w:eastAsiaTheme="majorEastAsia" w:hAnsi="Times New Roman" w:cs="Times New Roman"/>
          <w:b/>
          <w:bCs/>
          <w:sz w:val="24"/>
          <w:szCs w:val="24"/>
        </w:rPr>
        <w:t>.</w:t>
      </w:r>
    </w:p>
    <w:p w14:paraId="54414455" w14:textId="77777777" w:rsidR="00846468" w:rsidRPr="00846468" w:rsidRDefault="00846468" w:rsidP="002F687F">
      <w:pPr>
        <w:pStyle w:val="BodyText"/>
        <w:numPr>
          <w:ilvl w:val="0"/>
          <w:numId w:val="15"/>
        </w:numPr>
        <w:spacing w:line="360" w:lineRule="auto"/>
        <w:jc w:val="both"/>
        <w:rPr>
          <w:rFonts w:ascii="Times New Roman" w:eastAsiaTheme="majorEastAsia" w:hAnsi="Times New Roman" w:cs="Times New Roman"/>
          <w:sz w:val="24"/>
          <w:szCs w:val="24"/>
        </w:rPr>
      </w:pPr>
      <w:r w:rsidRPr="00846468">
        <w:rPr>
          <w:rFonts w:ascii="Times New Roman" w:eastAsiaTheme="majorEastAsia" w:hAnsi="Times New Roman" w:cs="Times New Roman"/>
          <w:b/>
          <w:bCs/>
          <w:sz w:val="24"/>
          <w:szCs w:val="24"/>
        </w:rPr>
        <w:t>Model Evaluation</w:t>
      </w:r>
      <w:r>
        <w:rPr>
          <w:rFonts w:ascii="Times New Roman" w:eastAsiaTheme="majorEastAsia" w:hAnsi="Times New Roman" w:cs="Times New Roman"/>
          <w:b/>
          <w:bCs/>
          <w:sz w:val="24"/>
          <w:szCs w:val="24"/>
        </w:rPr>
        <w:t xml:space="preserve">: </w:t>
      </w:r>
      <w:r w:rsidRPr="00846468">
        <w:rPr>
          <w:rFonts w:ascii="Times New Roman" w:eastAsiaTheme="majorEastAsia" w:hAnsi="Times New Roman" w:cs="Times New Roman"/>
          <w:sz w:val="24"/>
          <w:szCs w:val="24"/>
        </w:rPr>
        <w:t>Evaluate model performance using metrics</w:t>
      </w:r>
      <w:r>
        <w:rPr>
          <w:rFonts w:ascii="Times New Roman" w:eastAsiaTheme="majorEastAsia" w:hAnsi="Times New Roman" w:cs="Times New Roman"/>
          <w:b/>
          <w:bCs/>
          <w:sz w:val="24"/>
          <w:szCs w:val="24"/>
        </w:rPr>
        <w:t>.</w:t>
      </w:r>
    </w:p>
    <w:p w14:paraId="14A01000" w14:textId="77777777" w:rsidR="00846468" w:rsidRPr="00846468" w:rsidRDefault="00846468" w:rsidP="002F687F">
      <w:pPr>
        <w:pStyle w:val="BodyText"/>
        <w:numPr>
          <w:ilvl w:val="0"/>
          <w:numId w:val="15"/>
        </w:numPr>
        <w:spacing w:line="360" w:lineRule="auto"/>
        <w:jc w:val="both"/>
        <w:rPr>
          <w:rFonts w:ascii="Times New Roman" w:eastAsiaTheme="majorEastAsia" w:hAnsi="Times New Roman" w:cs="Times New Roman"/>
          <w:sz w:val="24"/>
          <w:szCs w:val="24"/>
        </w:rPr>
      </w:pPr>
      <w:r w:rsidRPr="00846468">
        <w:rPr>
          <w:rFonts w:ascii="Times New Roman" w:eastAsiaTheme="majorEastAsia" w:hAnsi="Times New Roman" w:cs="Times New Roman"/>
          <w:b/>
          <w:bCs/>
          <w:sz w:val="24"/>
          <w:szCs w:val="24"/>
        </w:rPr>
        <w:lastRenderedPageBreak/>
        <w:t>Sentiment Prediction</w:t>
      </w:r>
      <w:r>
        <w:rPr>
          <w:rFonts w:ascii="Times New Roman" w:eastAsiaTheme="majorEastAsia" w:hAnsi="Times New Roman" w:cs="Times New Roman"/>
          <w:b/>
          <w:bCs/>
          <w:sz w:val="24"/>
          <w:szCs w:val="24"/>
        </w:rPr>
        <w:t xml:space="preserve">: </w:t>
      </w:r>
      <w:r w:rsidRPr="00846468">
        <w:rPr>
          <w:rFonts w:ascii="Times New Roman" w:eastAsiaTheme="majorEastAsia" w:hAnsi="Times New Roman" w:cs="Times New Roman"/>
          <w:sz w:val="24"/>
          <w:szCs w:val="24"/>
        </w:rPr>
        <w:t>Use the trained model to predict sentiment on new or unseen Flipkart reviews.</w:t>
      </w:r>
    </w:p>
    <w:p w14:paraId="36D9755A" w14:textId="5AD7F0C6" w:rsidR="00846468" w:rsidRPr="00846468" w:rsidRDefault="00846468" w:rsidP="00846468">
      <w:pPr>
        <w:pStyle w:val="BodyText"/>
        <w:numPr>
          <w:ilvl w:val="0"/>
          <w:numId w:val="15"/>
        </w:numPr>
        <w:spacing w:line="360" w:lineRule="auto"/>
        <w:jc w:val="both"/>
        <w:rPr>
          <w:rFonts w:ascii="Times New Roman" w:eastAsiaTheme="majorEastAsia" w:hAnsi="Times New Roman" w:cs="Times New Roman"/>
          <w:sz w:val="24"/>
          <w:szCs w:val="24"/>
        </w:rPr>
      </w:pPr>
      <w:r w:rsidRPr="00846468">
        <w:rPr>
          <w:rFonts w:ascii="Times New Roman" w:eastAsiaTheme="majorEastAsia" w:hAnsi="Times New Roman" w:cs="Times New Roman"/>
          <w:b/>
          <w:bCs/>
          <w:sz w:val="24"/>
          <w:szCs w:val="24"/>
        </w:rPr>
        <w:t>Visualization &amp; Insights</w:t>
      </w:r>
      <w:r>
        <w:rPr>
          <w:rFonts w:ascii="Times New Roman" w:eastAsiaTheme="majorEastAsia" w:hAnsi="Times New Roman" w:cs="Times New Roman"/>
          <w:b/>
          <w:bCs/>
          <w:sz w:val="24"/>
          <w:szCs w:val="24"/>
        </w:rPr>
        <w:t xml:space="preserve">: </w:t>
      </w:r>
      <w:r w:rsidRPr="00846468">
        <w:rPr>
          <w:rFonts w:ascii="Times New Roman" w:eastAsiaTheme="majorEastAsia" w:hAnsi="Times New Roman" w:cs="Times New Roman"/>
          <w:sz w:val="24"/>
          <w:szCs w:val="24"/>
        </w:rPr>
        <w:t>Identify trends, most common words, and customer satisfaction levels</w:t>
      </w:r>
      <w:r w:rsidRPr="00846468">
        <w:rPr>
          <w:rFonts w:ascii="Times New Roman" w:eastAsiaTheme="majorEastAsia" w:hAnsi="Times New Roman" w:cs="Times New Roman"/>
          <w:b/>
          <w:bCs/>
          <w:sz w:val="24"/>
          <w:szCs w:val="24"/>
        </w:rPr>
        <w:t xml:space="preserve"> </w:t>
      </w:r>
    </w:p>
    <w:p w14:paraId="2A8D85F2" w14:textId="77777777" w:rsidR="00846468" w:rsidRDefault="00F17EDC" w:rsidP="00846468">
      <w:pPr>
        <w:pStyle w:val="BodyText"/>
        <w:numPr>
          <w:ilvl w:val="0"/>
          <w:numId w:val="15"/>
        </w:numPr>
        <w:spacing w:line="360" w:lineRule="auto"/>
        <w:jc w:val="both"/>
        <w:rPr>
          <w:rFonts w:ascii="Times New Roman" w:eastAsiaTheme="majorEastAsia" w:hAnsi="Times New Roman" w:cs="Times New Roman"/>
          <w:sz w:val="24"/>
          <w:szCs w:val="24"/>
        </w:rPr>
      </w:pPr>
      <w:r w:rsidRPr="00846468">
        <w:rPr>
          <w:rFonts w:ascii="Times New Roman" w:eastAsiaTheme="majorEastAsia" w:hAnsi="Times New Roman" w:cs="Times New Roman"/>
          <w:b/>
          <w:bCs/>
          <w:sz w:val="24"/>
          <w:szCs w:val="24"/>
        </w:rPr>
        <w:t>Model Evaluation –</w:t>
      </w:r>
      <w:r w:rsidRPr="00846468">
        <w:rPr>
          <w:rFonts w:ascii="Times New Roman" w:eastAsiaTheme="majorEastAsia" w:hAnsi="Times New Roman" w:cs="Times New Roman"/>
          <w:sz w:val="24"/>
          <w:szCs w:val="24"/>
        </w:rPr>
        <w:t xml:space="preserve"> Assess models using metrics like MAE, RMSE, and R-squared; select the best model.</w:t>
      </w:r>
    </w:p>
    <w:p w14:paraId="638CCB94" w14:textId="726F1900" w:rsidR="00846468" w:rsidRPr="00846468" w:rsidRDefault="00846468" w:rsidP="00846468">
      <w:pPr>
        <w:pStyle w:val="BodyText"/>
        <w:numPr>
          <w:ilvl w:val="0"/>
          <w:numId w:val="15"/>
        </w:numPr>
        <w:spacing w:line="360" w:lineRule="auto"/>
        <w:jc w:val="both"/>
        <w:rPr>
          <w:rFonts w:ascii="Times New Roman" w:eastAsiaTheme="majorEastAsia" w:hAnsi="Times New Roman" w:cs="Times New Roman"/>
          <w:sz w:val="24"/>
          <w:szCs w:val="24"/>
        </w:rPr>
      </w:pPr>
      <w:r w:rsidRPr="00846468">
        <w:rPr>
          <w:rFonts w:ascii="Times New Roman" w:eastAsiaTheme="majorEastAsia" w:hAnsi="Times New Roman" w:cs="Times New Roman"/>
          <w:b/>
          <w:bCs/>
          <w:sz w:val="24"/>
          <w:szCs w:val="24"/>
        </w:rPr>
        <w:t xml:space="preserve">Reporting &amp; Documentation: </w:t>
      </w:r>
      <w:r w:rsidRPr="00846468">
        <w:rPr>
          <w:rFonts w:ascii="Times New Roman" w:eastAsia="Times New Roman" w:hAnsi="Times New Roman" w:cs="Times New Roman"/>
          <w:sz w:val="24"/>
          <w:szCs w:val="24"/>
          <w:lang w:val="en-IN" w:eastAsia="en-IN"/>
        </w:rPr>
        <w:t>Document the entire process, findings, and performance of the model.</w:t>
      </w:r>
    </w:p>
    <w:p w14:paraId="5245D700" w14:textId="70FDFBA9" w:rsidR="00301C41" w:rsidRDefault="00F17EDC" w:rsidP="004B5A13">
      <w:pPr>
        <w:pStyle w:val="BodyText"/>
        <w:jc w:val="both"/>
        <w:rPr>
          <w:rFonts w:ascii="Times New Roman" w:hAnsi="Times New Roman" w:cs="Times New Roman"/>
          <w:b/>
          <w:bCs/>
          <w:sz w:val="28"/>
          <w:szCs w:val="28"/>
        </w:rPr>
      </w:pPr>
      <w:r w:rsidRPr="00F17EDC">
        <w:rPr>
          <w:rFonts w:ascii="Times New Roman" w:hAnsi="Times New Roman" w:cs="Times New Roman"/>
          <w:b/>
          <w:bCs/>
          <w:sz w:val="28"/>
          <w:szCs w:val="28"/>
        </w:rPr>
        <w:t>4.5 Results and Outcomes:</w:t>
      </w:r>
    </w:p>
    <w:p w14:paraId="60BCD1D0" w14:textId="77777777" w:rsidR="00846468" w:rsidRPr="00F17EDC" w:rsidRDefault="00846468" w:rsidP="004B5A13">
      <w:pPr>
        <w:pStyle w:val="BodyText"/>
        <w:jc w:val="both"/>
        <w:rPr>
          <w:rFonts w:ascii="Times New Roman" w:hAnsi="Times New Roman" w:cs="Times New Roman"/>
          <w:b/>
          <w:bCs/>
          <w:sz w:val="28"/>
          <w:szCs w:val="28"/>
        </w:rPr>
      </w:pPr>
    </w:p>
    <w:p w14:paraId="1105E561" w14:textId="56D72AE7" w:rsidR="00F17EDC" w:rsidRDefault="00846468" w:rsidP="00F17EDC">
      <w:pPr>
        <w:pStyle w:val="BodyText"/>
        <w:spacing w:line="360" w:lineRule="auto"/>
        <w:jc w:val="both"/>
        <w:rPr>
          <w:rFonts w:ascii="Times New Roman" w:eastAsiaTheme="majorEastAsia" w:hAnsi="Times New Roman" w:cs="Times New Roman"/>
          <w:sz w:val="24"/>
          <w:szCs w:val="24"/>
        </w:rPr>
      </w:pPr>
      <w:r>
        <w:rPr>
          <w:noProof/>
        </w:rPr>
        <w:drawing>
          <wp:inline distT="0" distB="0" distL="0" distR="0" wp14:anchorId="1795C00E" wp14:editId="66786EC5">
            <wp:extent cx="5441950" cy="1913890"/>
            <wp:effectExtent l="0" t="0" r="6350" b="0"/>
            <wp:docPr id="5538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506" name=""/>
                    <pic:cNvPicPr/>
                  </pic:nvPicPr>
                  <pic:blipFill>
                    <a:blip r:embed="rId13"/>
                    <a:stretch>
                      <a:fillRect/>
                    </a:stretch>
                  </pic:blipFill>
                  <pic:spPr>
                    <a:xfrm>
                      <a:off x="0" y="0"/>
                      <a:ext cx="5443077" cy="1914286"/>
                    </a:xfrm>
                    <a:prstGeom prst="rect">
                      <a:avLst/>
                    </a:prstGeom>
                  </pic:spPr>
                </pic:pic>
              </a:graphicData>
            </a:graphic>
          </wp:inline>
        </w:drawing>
      </w:r>
    </w:p>
    <w:p w14:paraId="319CE603" w14:textId="4F159CCB" w:rsidR="00F17EDC" w:rsidRDefault="00F17EDC" w:rsidP="00F17EDC">
      <w:pPr>
        <w:pStyle w:val="BodyText"/>
        <w:spacing w:line="360" w:lineRule="auto"/>
        <w:jc w:val="center"/>
        <w:rPr>
          <w:rFonts w:ascii="Times New Roman" w:eastAsiaTheme="majorEastAsia" w:hAnsi="Times New Roman" w:cs="Times New Roman"/>
          <w:b/>
          <w:bCs/>
          <w:sz w:val="24"/>
          <w:szCs w:val="24"/>
        </w:rPr>
      </w:pPr>
      <w:r w:rsidRPr="00F17EDC">
        <w:rPr>
          <w:rFonts w:ascii="Times New Roman" w:eastAsiaTheme="majorEastAsia" w:hAnsi="Times New Roman" w:cs="Times New Roman"/>
          <w:b/>
          <w:bCs/>
          <w:sz w:val="24"/>
          <w:szCs w:val="24"/>
        </w:rPr>
        <w:t xml:space="preserve">Fig: </w:t>
      </w:r>
      <w:r w:rsidR="00846468">
        <w:rPr>
          <w:rFonts w:ascii="Times New Roman" w:eastAsiaTheme="majorEastAsia" w:hAnsi="Times New Roman" w:cs="Times New Roman"/>
          <w:b/>
          <w:bCs/>
          <w:sz w:val="24"/>
          <w:szCs w:val="24"/>
        </w:rPr>
        <w:t>1</w:t>
      </w:r>
    </w:p>
    <w:p w14:paraId="15308C87" w14:textId="054BD657" w:rsidR="00F17EDC" w:rsidRDefault="00846468" w:rsidP="00F17EDC">
      <w:pPr>
        <w:pStyle w:val="BodyText"/>
        <w:spacing w:line="360" w:lineRule="auto"/>
        <w:jc w:val="center"/>
        <w:rPr>
          <w:rFonts w:ascii="Times New Roman" w:eastAsiaTheme="majorEastAsia" w:hAnsi="Times New Roman" w:cs="Times New Roman"/>
          <w:b/>
          <w:bCs/>
          <w:sz w:val="24"/>
          <w:szCs w:val="24"/>
        </w:rPr>
      </w:pPr>
      <w:r>
        <w:rPr>
          <w:noProof/>
        </w:rPr>
        <w:lastRenderedPageBreak/>
        <w:drawing>
          <wp:inline distT="0" distB="0" distL="0" distR="0" wp14:anchorId="496A741D" wp14:editId="21356659">
            <wp:extent cx="5486400" cy="4189730"/>
            <wp:effectExtent l="0" t="0" r="0" b="1270"/>
            <wp:docPr id="2101009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09866" name=""/>
                    <pic:cNvPicPr/>
                  </pic:nvPicPr>
                  <pic:blipFill>
                    <a:blip r:embed="rId14"/>
                    <a:stretch>
                      <a:fillRect/>
                    </a:stretch>
                  </pic:blipFill>
                  <pic:spPr>
                    <a:xfrm>
                      <a:off x="0" y="0"/>
                      <a:ext cx="5486400" cy="4189730"/>
                    </a:xfrm>
                    <a:prstGeom prst="rect">
                      <a:avLst/>
                    </a:prstGeom>
                  </pic:spPr>
                </pic:pic>
              </a:graphicData>
            </a:graphic>
          </wp:inline>
        </w:drawing>
      </w:r>
    </w:p>
    <w:p w14:paraId="41CB50A1" w14:textId="2940BD23" w:rsidR="00FC43D6" w:rsidRDefault="00FC43D6" w:rsidP="00FC43D6">
      <w:pPr>
        <w:pStyle w:val="BodyText"/>
        <w:spacing w:line="360" w:lineRule="auto"/>
        <w:jc w:val="center"/>
        <w:rPr>
          <w:rFonts w:ascii="Times New Roman" w:eastAsiaTheme="majorEastAsia" w:hAnsi="Times New Roman" w:cs="Times New Roman"/>
          <w:b/>
          <w:bCs/>
          <w:sz w:val="24"/>
          <w:szCs w:val="24"/>
          <w:vertAlign w:val="superscript"/>
        </w:rPr>
      </w:pPr>
      <w:r w:rsidRPr="00F17EDC">
        <w:rPr>
          <w:rFonts w:ascii="Times New Roman" w:eastAsiaTheme="majorEastAsia" w:hAnsi="Times New Roman" w:cs="Times New Roman"/>
          <w:b/>
          <w:bCs/>
          <w:sz w:val="24"/>
          <w:szCs w:val="24"/>
        </w:rPr>
        <w:t xml:space="preserve">Fig: </w:t>
      </w:r>
      <w:r>
        <w:rPr>
          <w:rFonts w:ascii="Times New Roman" w:eastAsiaTheme="majorEastAsia" w:hAnsi="Times New Roman" w:cs="Times New Roman"/>
          <w:b/>
          <w:bCs/>
          <w:sz w:val="24"/>
          <w:szCs w:val="24"/>
        </w:rPr>
        <w:t>2</w:t>
      </w:r>
    </w:p>
    <w:p w14:paraId="7137A3FE" w14:textId="4558D6B2" w:rsidR="00262594" w:rsidRDefault="00262594" w:rsidP="00FC43D6">
      <w:pPr>
        <w:pStyle w:val="BodyText"/>
        <w:spacing w:line="360" w:lineRule="auto"/>
        <w:jc w:val="center"/>
        <w:rPr>
          <w:rFonts w:ascii="Times New Roman" w:eastAsiaTheme="majorEastAsia" w:hAnsi="Times New Roman" w:cs="Times New Roman"/>
          <w:b/>
          <w:bCs/>
          <w:sz w:val="24"/>
          <w:szCs w:val="24"/>
        </w:rPr>
      </w:pPr>
      <w:r>
        <w:rPr>
          <w:noProof/>
        </w:rPr>
        <w:lastRenderedPageBreak/>
        <w:drawing>
          <wp:inline distT="0" distB="0" distL="0" distR="0" wp14:anchorId="7C313B5C" wp14:editId="77DAA6FE">
            <wp:extent cx="5486400" cy="4417695"/>
            <wp:effectExtent l="0" t="0" r="0" b="1905"/>
            <wp:docPr id="134496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66690" name=""/>
                    <pic:cNvPicPr/>
                  </pic:nvPicPr>
                  <pic:blipFill>
                    <a:blip r:embed="rId15"/>
                    <a:stretch>
                      <a:fillRect/>
                    </a:stretch>
                  </pic:blipFill>
                  <pic:spPr>
                    <a:xfrm>
                      <a:off x="0" y="0"/>
                      <a:ext cx="5486400" cy="4417695"/>
                    </a:xfrm>
                    <a:prstGeom prst="rect">
                      <a:avLst/>
                    </a:prstGeom>
                  </pic:spPr>
                </pic:pic>
              </a:graphicData>
            </a:graphic>
          </wp:inline>
        </w:drawing>
      </w:r>
    </w:p>
    <w:p w14:paraId="700D19AC" w14:textId="1580B9DB" w:rsidR="00262594" w:rsidRDefault="00262594" w:rsidP="00FC43D6">
      <w:pPr>
        <w:pStyle w:val="BodyText"/>
        <w:spacing w:line="360" w:lineRule="auto"/>
        <w:jc w:val="cente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Fig. 3</w:t>
      </w:r>
    </w:p>
    <w:p w14:paraId="30969EF0" w14:textId="77777777" w:rsidR="00262594" w:rsidRDefault="00262594">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14:paraId="1D577EB1" w14:textId="0666CB6C" w:rsidR="00FC43D6" w:rsidRPr="004230CF" w:rsidRDefault="00FC43D6" w:rsidP="00F17EDC">
      <w:pPr>
        <w:pStyle w:val="BodyText"/>
        <w:spacing w:line="360" w:lineRule="auto"/>
        <w:jc w:val="center"/>
        <w:rPr>
          <w:rFonts w:ascii="Times New Roman" w:eastAsiaTheme="majorEastAsia" w:hAnsi="Times New Roman" w:cs="Times New Roman"/>
          <w:b/>
          <w:bCs/>
          <w:sz w:val="28"/>
          <w:szCs w:val="28"/>
        </w:rPr>
      </w:pPr>
      <w:r w:rsidRPr="004230CF">
        <w:rPr>
          <w:rFonts w:ascii="Times New Roman" w:eastAsiaTheme="majorEastAsia" w:hAnsi="Times New Roman" w:cs="Times New Roman"/>
          <w:b/>
          <w:bCs/>
          <w:sz w:val="28"/>
          <w:szCs w:val="28"/>
        </w:rPr>
        <w:lastRenderedPageBreak/>
        <w:t>Chapter 5</w:t>
      </w:r>
    </w:p>
    <w:p w14:paraId="4AA697A7" w14:textId="59720D9B" w:rsidR="00FC43D6" w:rsidRPr="00F17EDC" w:rsidRDefault="00FC43D6" w:rsidP="00F17EDC">
      <w:pPr>
        <w:pStyle w:val="BodyText"/>
        <w:spacing w:line="360" w:lineRule="auto"/>
        <w:jc w:val="center"/>
        <w:rPr>
          <w:rFonts w:ascii="Times New Roman" w:eastAsiaTheme="majorEastAsia" w:hAnsi="Times New Roman" w:cs="Times New Roman"/>
          <w:b/>
          <w:bCs/>
          <w:sz w:val="28"/>
          <w:szCs w:val="28"/>
          <w:u w:val="single"/>
        </w:rPr>
      </w:pPr>
      <w:r w:rsidRPr="00FC43D6">
        <w:rPr>
          <w:rFonts w:ascii="Times New Roman" w:eastAsiaTheme="majorEastAsia" w:hAnsi="Times New Roman" w:cs="Times New Roman"/>
          <w:b/>
          <w:bCs/>
          <w:sz w:val="28"/>
          <w:szCs w:val="28"/>
          <w:u w:val="single"/>
        </w:rPr>
        <w:t>CHALLENGES FACED &amp; SOLUTION</w:t>
      </w:r>
    </w:p>
    <w:p w14:paraId="699DB31C" w14:textId="131B164A" w:rsidR="00301C41" w:rsidRPr="00FC43D6" w:rsidRDefault="00FC43D6" w:rsidP="004B5A13">
      <w:pPr>
        <w:pStyle w:val="BodyText"/>
        <w:jc w:val="both"/>
        <w:rPr>
          <w:rFonts w:ascii="Times New Roman" w:hAnsi="Times New Roman" w:cs="Times New Roman"/>
          <w:b/>
          <w:bCs/>
          <w:sz w:val="28"/>
          <w:szCs w:val="28"/>
        </w:rPr>
      </w:pPr>
      <w:r w:rsidRPr="00FC43D6">
        <w:rPr>
          <w:rFonts w:ascii="Times New Roman" w:hAnsi="Times New Roman" w:cs="Times New Roman"/>
          <w:b/>
          <w:bCs/>
          <w:sz w:val="28"/>
          <w:szCs w:val="28"/>
        </w:rPr>
        <w:t>5.1 Challenges</w:t>
      </w:r>
      <w:r>
        <w:rPr>
          <w:rFonts w:ascii="Times New Roman" w:hAnsi="Times New Roman" w:cs="Times New Roman"/>
          <w:b/>
          <w:bCs/>
          <w:sz w:val="28"/>
          <w:szCs w:val="28"/>
        </w:rPr>
        <w:t xml:space="preserve"> Faced</w:t>
      </w:r>
      <w:r w:rsidRPr="00FC43D6">
        <w:rPr>
          <w:rFonts w:ascii="Times New Roman" w:hAnsi="Times New Roman" w:cs="Times New Roman"/>
          <w:b/>
          <w:bCs/>
          <w:sz w:val="28"/>
          <w:szCs w:val="28"/>
        </w:rPr>
        <w:t>:</w:t>
      </w:r>
    </w:p>
    <w:p w14:paraId="0E23B95D" w14:textId="77777777" w:rsidR="00262594" w:rsidRPr="00262594" w:rsidRDefault="00262594" w:rsidP="00262594">
      <w:pPr>
        <w:spacing w:line="360" w:lineRule="auto"/>
        <w:jc w:val="both"/>
        <w:rPr>
          <w:rFonts w:ascii="Times New Roman" w:eastAsiaTheme="majorEastAsia" w:hAnsi="Times New Roman" w:cs="Times New Roman"/>
          <w:sz w:val="24"/>
          <w:szCs w:val="24"/>
          <w:lang w:val="en-IN"/>
        </w:rPr>
      </w:pPr>
      <w:r w:rsidRPr="00262594">
        <w:rPr>
          <w:rFonts w:ascii="Times New Roman" w:eastAsiaTheme="majorEastAsia" w:hAnsi="Times New Roman" w:cs="Times New Roman"/>
          <w:sz w:val="24"/>
          <w:szCs w:val="24"/>
          <w:lang w:val="en-IN"/>
        </w:rPr>
        <w:t xml:space="preserve">In the </w:t>
      </w:r>
      <w:r w:rsidRPr="00262594">
        <w:rPr>
          <w:rFonts w:ascii="Times New Roman" w:eastAsiaTheme="majorEastAsia" w:hAnsi="Times New Roman" w:cs="Times New Roman"/>
          <w:b/>
          <w:bCs/>
          <w:sz w:val="24"/>
          <w:szCs w:val="24"/>
          <w:lang w:val="en-IN"/>
        </w:rPr>
        <w:t>"Flipkart Reviews Sentiment Analysis using Python"</w:t>
      </w:r>
      <w:r w:rsidRPr="00262594">
        <w:rPr>
          <w:rFonts w:ascii="Times New Roman" w:eastAsiaTheme="majorEastAsia" w:hAnsi="Times New Roman" w:cs="Times New Roman"/>
          <w:sz w:val="24"/>
          <w:szCs w:val="24"/>
          <w:lang w:val="en-IN"/>
        </w:rPr>
        <w:t xml:space="preserve"> project, several challenges are encountered during the development and implementation process. One of the primary challenges is dealing with </w:t>
      </w:r>
      <w:r w:rsidRPr="00262594">
        <w:rPr>
          <w:rFonts w:ascii="Times New Roman" w:eastAsiaTheme="majorEastAsia" w:hAnsi="Times New Roman" w:cs="Times New Roman"/>
          <w:b/>
          <w:bCs/>
          <w:sz w:val="24"/>
          <w:szCs w:val="24"/>
          <w:lang w:val="en-IN"/>
        </w:rPr>
        <w:t>unstructured and noisy data</w:t>
      </w:r>
      <w:r w:rsidRPr="00262594">
        <w:rPr>
          <w:rFonts w:ascii="Times New Roman" w:eastAsiaTheme="majorEastAsia" w:hAnsi="Times New Roman" w:cs="Times New Roman"/>
          <w:sz w:val="24"/>
          <w:szCs w:val="24"/>
          <w:lang w:val="en-IN"/>
        </w:rPr>
        <w:t xml:space="preserve">, as customer reviews often contain irrelevant text, misspellings, slang, and grammatical errors. This makes preprocessing a critical step, requiring techniques like text cleaning, tokenization, and stemming or lemmatization. Another major challenge is handling </w:t>
      </w:r>
      <w:r w:rsidRPr="00262594">
        <w:rPr>
          <w:rFonts w:ascii="Times New Roman" w:eastAsiaTheme="majorEastAsia" w:hAnsi="Times New Roman" w:cs="Times New Roman"/>
          <w:b/>
          <w:bCs/>
          <w:sz w:val="24"/>
          <w:szCs w:val="24"/>
          <w:lang w:val="en-IN"/>
        </w:rPr>
        <w:t>sarcasm and irony</w:t>
      </w:r>
      <w:r w:rsidRPr="00262594">
        <w:rPr>
          <w:rFonts w:ascii="Times New Roman" w:eastAsiaTheme="majorEastAsia" w:hAnsi="Times New Roman" w:cs="Times New Roman"/>
          <w:sz w:val="24"/>
          <w:szCs w:val="24"/>
          <w:lang w:val="en-IN"/>
        </w:rPr>
        <w:t xml:space="preserve">, which can mislead the sentiment classification model, as a sarcastic review that appears positive may actually be negative. Detecting sarcasm often requires more advanced models with contextual understanding, such as </w:t>
      </w:r>
      <w:r w:rsidRPr="00262594">
        <w:rPr>
          <w:rFonts w:ascii="Times New Roman" w:eastAsiaTheme="majorEastAsia" w:hAnsi="Times New Roman" w:cs="Times New Roman"/>
          <w:b/>
          <w:bCs/>
          <w:sz w:val="24"/>
          <w:szCs w:val="24"/>
          <w:lang w:val="en-IN"/>
        </w:rPr>
        <w:t>BERT</w:t>
      </w:r>
      <w:r w:rsidRPr="00262594">
        <w:rPr>
          <w:rFonts w:ascii="Times New Roman" w:eastAsiaTheme="majorEastAsia" w:hAnsi="Times New Roman" w:cs="Times New Roman"/>
          <w:sz w:val="24"/>
          <w:szCs w:val="24"/>
          <w:lang w:val="en-IN"/>
        </w:rPr>
        <w:t>.</w:t>
      </w:r>
    </w:p>
    <w:p w14:paraId="0B8AD69E" w14:textId="77777777" w:rsidR="00262594" w:rsidRPr="00262594" w:rsidRDefault="00262594" w:rsidP="00262594">
      <w:pPr>
        <w:spacing w:line="360" w:lineRule="auto"/>
        <w:jc w:val="both"/>
        <w:rPr>
          <w:rFonts w:ascii="Times New Roman" w:eastAsiaTheme="majorEastAsia" w:hAnsi="Times New Roman" w:cs="Times New Roman"/>
          <w:sz w:val="24"/>
          <w:szCs w:val="24"/>
          <w:lang w:val="en-IN"/>
        </w:rPr>
      </w:pPr>
      <w:r w:rsidRPr="00262594">
        <w:rPr>
          <w:rFonts w:ascii="Times New Roman" w:eastAsiaTheme="majorEastAsia" w:hAnsi="Times New Roman" w:cs="Times New Roman"/>
          <w:sz w:val="24"/>
          <w:szCs w:val="24"/>
          <w:lang w:val="en-IN"/>
        </w:rPr>
        <w:t xml:space="preserve">Another common issue is </w:t>
      </w:r>
      <w:r w:rsidRPr="00262594">
        <w:rPr>
          <w:rFonts w:ascii="Times New Roman" w:eastAsiaTheme="majorEastAsia" w:hAnsi="Times New Roman" w:cs="Times New Roman"/>
          <w:b/>
          <w:bCs/>
          <w:sz w:val="24"/>
          <w:szCs w:val="24"/>
          <w:lang w:val="en-IN"/>
        </w:rPr>
        <w:t>class imbalance</w:t>
      </w:r>
      <w:r w:rsidRPr="00262594">
        <w:rPr>
          <w:rFonts w:ascii="Times New Roman" w:eastAsiaTheme="majorEastAsia" w:hAnsi="Times New Roman" w:cs="Times New Roman"/>
          <w:sz w:val="24"/>
          <w:szCs w:val="24"/>
          <w:lang w:val="en-IN"/>
        </w:rPr>
        <w:t xml:space="preserve">, where there are far more positive reviews than negative or neutral ones, which can lead to biased model predictions. Addressing this requires strategies such as </w:t>
      </w:r>
      <w:r w:rsidRPr="00262594">
        <w:rPr>
          <w:rFonts w:ascii="Times New Roman" w:eastAsiaTheme="majorEastAsia" w:hAnsi="Times New Roman" w:cs="Times New Roman"/>
          <w:b/>
          <w:bCs/>
          <w:sz w:val="24"/>
          <w:szCs w:val="24"/>
          <w:lang w:val="en-IN"/>
        </w:rPr>
        <w:t>oversampling the minority class</w:t>
      </w:r>
      <w:r w:rsidRPr="00262594">
        <w:rPr>
          <w:rFonts w:ascii="Times New Roman" w:eastAsiaTheme="majorEastAsia" w:hAnsi="Times New Roman" w:cs="Times New Roman"/>
          <w:sz w:val="24"/>
          <w:szCs w:val="24"/>
          <w:lang w:val="en-IN"/>
        </w:rPr>
        <w:t xml:space="preserve"> or adjusting the class weights during training. Additionally, </w:t>
      </w:r>
      <w:r w:rsidRPr="00262594">
        <w:rPr>
          <w:rFonts w:ascii="Times New Roman" w:eastAsiaTheme="majorEastAsia" w:hAnsi="Times New Roman" w:cs="Times New Roman"/>
          <w:b/>
          <w:bCs/>
          <w:sz w:val="24"/>
          <w:szCs w:val="24"/>
          <w:lang w:val="en-IN"/>
        </w:rPr>
        <w:t>multiple sentiments within a single review</w:t>
      </w:r>
      <w:r w:rsidRPr="00262594">
        <w:rPr>
          <w:rFonts w:ascii="Times New Roman" w:eastAsiaTheme="majorEastAsia" w:hAnsi="Times New Roman" w:cs="Times New Roman"/>
          <w:sz w:val="24"/>
          <w:szCs w:val="24"/>
          <w:lang w:val="en-IN"/>
        </w:rPr>
        <w:t xml:space="preserve"> can make classification difficult. A review may express both positive feedback about a product's features and negative feedback about its delivery, complicating sentiment </w:t>
      </w:r>
      <w:proofErr w:type="spellStart"/>
      <w:r w:rsidRPr="00262594">
        <w:rPr>
          <w:rFonts w:ascii="Times New Roman" w:eastAsiaTheme="majorEastAsia" w:hAnsi="Times New Roman" w:cs="Times New Roman"/>
          <w:sz w:val="24"/>
          <w:szCs w:val="24"/>
          <w:lang w:val="en-IN"/>
        </w:rPr>
        <w:t>labeling</w:t>
      </w:r>
      <w:proofErr w:type="spellEnd"/>
      <w:r w:rsidRPr="00262594">
        <w:rPr>
          <w:rFonts w:ascii="Times New Roman" w:eastAsiaTheme="majorEastAsia" w:hAnsi="Times New Roman" w:cs="Times New Roman"/>
          <w:sz w:val="24"/>
          <w:szCs w:val="24"/>
          <w:lang w:val="en-IN"/>
        </w:rPr>
        <w:t>.</w:t>
      </w:r>
    </w:p>
    <w:p w14:paraId="685816DB" w14:textId="77777777" w:rsidR="00262594" w:rsidRPr="00262594" w:rsidRDefault="00262594" w:rsidP="00262594">
      <w:pPr>
        <w:spacing w:line="360" w:lineRule="auto"/>
        <w:jc w:val="both"/>
        <w:rPr>
          <w:rFonts w:ascii="Times New Roman" w:eastAsiaTheme="majorEastAsia" w:hAnsi="Times New Roman" w:cs="Times New Roman"/>
          <w:sz w:val="24"/>
          <w:szCs w:val="24"/>
          <w:lang w:val="en-IN"/>
        </w:rPr>
      </w:pPr>
      <w:r w:rsidRPr="00262594">
        <w:rPr>
          <w:rFonts w:ascii="Times New Roman" w:eastAsiaTheme="majorEastAsia" w:hAnsi="Times New Roman" w:cs="Times New Roman"/>
          <w:sz w:val="24"/>
          <w:szCs w:val="24"/>
          <w:lang w:val="en-IN"/>
        </w:rPr>
        <w:t xml:space="preserve">The </w:t>
      </w:r>
      <w:r w:rsidRPr="00262594">
        <w:rPr>
          <w:rFonts w:ascii="Times New Roman" w:eastAsiaTheme="majorEastAsia" w:hAnsi="Times New Roman" w:cs="Times New Roman"/>
          <w:b/>
          <w:bCs/>
          <w:sz w:val="24"/>
          <w:szCs w:val="24"/>
          <w:lang w:val="en-IN"/>
        </w:rPr>
        <w:t>contextual understanding</w:t>
      </w:r>
      <w:r w:rsidRPr="00262594">
        <w:rPr>
          <w:rFonts w:ascii="Times New Roman" w:eastAsiaTheme="majorEastAsia" w:hAnsi="Times New Roman" w:cs="Times New Roman"/>
          <w:sz w:val="24"/>
          <w:szCs w:val="24"/>
          <w:lang w:val="en-IN"/>
        </w:rPr>
        <w:t xml:space="preserve"> of reviews is also a challenge, as models may fail to interpret ambiguous terms or domain-specific vocabulary correctly. This issue can be mitigated by using pre-trained models like </w:t>
      </w:r>
      <w:r w:rsidRPr="00262594">
        <w:rPr>
          <w:rFonts w:ascii="Times New Roman" w:eastAsiaTheme="majorEastAsia" w:hAnsi="Times New Roman" w:cs="Times New Roman"/>
          <w:b/>
          <w:bCs/>
          <w:sz w:val="24"/>
          <w:szCs w:val="24"/>
          <w:lang w:val="en-IN"/>
        </w:rPr>
        <w:t>BERT</w:t>
      </w:r>
      <w:r w:rsidRPr="00262594">
        <w:rPr>
          <w:rFonts w:ascii="Times New Roman" w:eastAsiaTheme="majorEastAsia" w:hAnsi="Times New Roman" w:cs="Times New Roman"/>
          <w:sz w:val="24"/>
          <w:szCs w:val="24"/>
          <w:lang w:val="en-IN"/>
        </w:rPr>
        <w:t xml:space="preserve"> that are capable of understanding context. Moreover, </w:t>
      </w:r>
      <w:r w:rsidRPr="00262594">
        <w:rPr>
          <w:rFonts w:ascii="Times New Roman" w:eastAsiaTheme="majorEastAsia" w:hAnsi="Times New Roman" w:cs="Times New Roman"/>
          <w:b/>
          <w:bCs/>
          <w:sz w:val="24"/>
          <w:szCs w:val="24"/>
          <w:lang w:val="en-IN"/>
        </w:rPr>
        <w:t>short and incomplete reviews</w:t>
      </w:r>
      <w:r w:rsidRPr="00262594">
        <w:rPr>
          <w:rFonts w:ascii="Times New Roman" w:eastAsiaTheme="majorEastAsia" w:hAnsi="Times New Roman" w:cs="Times New Roman"/>
          <w:sz w:val="24"/>
          <w:szCs w:val="24"/>
          <w:lang w:val="en-IN"/>
        </w:rPr>
        <w:t xml:space="preserve"> present a challenge since they provide limited information, which can hinder the sentiment classification process. These reviews may require additional context, such as star ratings, to aid the model’s understanding.</w:t>
      </w:r>
    </w:p>
    <w:p w14:paraId="1671B6E3" w14:textId="77777777" w:rsidR="00262594" w:rsidRPr="00262594" w:rsidRDefault="00262594" w:rsidP="00262594">
      <w:pPr>
        <w:spacing w:line="360" w:lineRule="auto"/>
        <w:jc w:val="both"/>
        <w:rPr>
          <w:rFonts w:ascii="Times New Roman" w:eastAsiaTheme="majorEastAsia" w:hAnsi="Times New Roman" w:cs="Times New Roman"/>
          <w:sz w:val="24"/>
          <w:szCs w:val="24"/>
          <w:lang w:val="en-IN"/>
        </w:rPr>
      </w:pPr>
      <w:r w:rsidRPr="00262594">
        <w:rPr>
          <w:rFonts w:ascii="Times New Roman" w:eastAsiaTheme="majorEastAsia" w:hAnsi="Times New Roman" w:cs="Times New Roman"/>
          <w:sz w:val="24"/>
          <w:szCs w:val="24"/>
          <w:lang w:val="en-IN"/>
        </w:rPr>
        <w:t xml:space="preserve">Another difficulty is the presence of </w:t>
      </w:r>
      <w:r w:rsidRPr="00262594">
        <w:rPr>
          <w:rFonts w:ascii="Times New Roman" w:eastAsiaTheme="majorEastAsia" w:hAnsi="Times New Roman" w:cs="Times New Roman"/>
          <w:b/>
          <w:bCs/>
          <w:sz w:val="24"/>
          <w:szCs w:val="24"/>
          <w:lang w:val="en-IN"/>
        </w:rPr>
        <w:t>multilingual text</w:t>
      </w:r>
      <w:r w:rsidRPr="00262594">
        <w:rPr>
          <w:rFonts w:ascii="Times New Roman" w:eastAsiaTheme="majorEastAsia" w:hAnsi="Times New Roman" w:cs="Times New Roman"/>
          <w:sz w:val="24"/>
          <w:szCs w:val="24"/>
          <w:lang w:val="en-IN"/>
        </w:rPr>
        <w:t xml:space="preserve"> and </w:t>
      </w:r>
      <w:r w:rsidRPr="00262594">
        <w:rPr>
          <w:rFonts w:ascii="Times New Roman" w:eastAsiaTheme="majorEastAsia" w:hAnsi="Times New Roman" w:cs="Times New Roman"/>
          <w:b/>
          <w:bCs/>
          <w:sz w:val="24"/>
          <w:szCs w:val="24"/>
          <w:lang w:val="en-IN"/>
        </w:rPr>
        <w:t>code-switching</w:t>
      </w:r>
      <w:r w:rsidRPr="00262594">
        <w:rPr>
          <w:rFonts w:ascii="Times New Roman" w:eastAsiaTheme="majorEastAsia" w:hAnsi="Times New Roman" w:cs="Times New Roman"/>
          <w:sz w:val="24"/>
          <w:szCs w:val="24"/>
          <w:lang w:val="en-IN"/>
        </w:rPr>
        <w:t xml:space="preserve">, where reviews may switch between languages like English, Hindi, or regional dialects. Handling this requires detecting and processing different languages separately, or using multilingual models. </w:t>
      </w:r>
      <w:r w:rsidRPr="00262594">
        <w:rPr>
          <w:rFonts w:ascii="Times New Roman" w:eastAsiaTheme="majorEastAsia" w:hAnsi="Times New Roman" w:cs="Times New Roman"/>
          <w:b/>
          <w:bCs/>
          <w:sz w:val="24"/>
          <w:szCs w:val="24"/>
          <w:lang w:val="en-IN"/>
        </w:rPr>
        <w:t>Domain-specific vocabulary</w:t>
      </w:r>
      <w:r w:rsidRPr="00262594">
        <w:rPr>
          <w:rFonts w:ascii="Times New Roman" w:eastAsiaTheme="majorEastAsia" w:hAnsi="Times New Roman" w:cs="Times New Roman"/>
          <w:sz w:val="24"/>
          <w:szCs w:val="24"/>
          <w:lang w:val="en-IN"/>
        </w:rPr>
        <w:t xml:space="preserve"> used in product descriptions or technical reviews </w:t>
      </w:r>
      <w:r w:rsidRPr="00262594">
        <w:rPr>
          <w:rFonts w:ascii="Times New Roman" w:eastAsiaTheme="majorEastAsia" w:hAnsi="Times New Roman" w:cs="Times New Roman"/>
          <w:sz w:val="24"/>
          <w:szCs w:val="24"/>
          <w:lang w:val="en-IN"/>
        </w:rPr>
        <w:lastRenderedPageBreak/>
        <w:t>can also confuse models that have been trained on general language corpora. To tackle this, custom dictionaries and domain-specific models are often required.</w:t>
      </w:r>
    </w:p>
    <w:p w14:paraId="2381E873" w14:textId="77777777" w:rsidR="00262594" w:rsidRPr="00262594" w:rsidRDefault="00262594" w:rsidP="00262594">
      <w:pPr>
        <w:spacing w:line="360" w:lineRule="auto"/>
        <w:jc w:val="both"/>
        <w:rPr>
          <w:rFonts w:ascii="Times New Roman" w:eastAsiaTheme="majorEastAsia" w:hAnsi="Times New Roman" w:cs="Times New Roman"/>
          <w:sz w:val="24"/>
          <w:szCs w:val="24"/>
          <w:lang w:val="en-IN"/>
        </w:rPr>
      </w:pPr>
      <w:r w:rsidRPr="00262594">
        <w:rPr>
          <w:rFonts w:ascii="Times New Roman" w:eastAsiaTheme="majorEastAsia" w:hAnsi="Times New Roman" w:cs="Times New Roman"/>
          <w:sz w:val="24"/>
          <w:szCs w:val="24"/>
          <w:lang w:val="en-IN"/>
        </w:rPr>
        <w:t xml:space="preserve">When dealing with large volumes of data, the </w:t>
      </w:r>
      <w:r w:rsidRPr="00262594">
        <w:rPr>
          <w:rFonts w:ascii="Times New Roman" w:eastAsiaTheme="majorEastAsia" w:hAnsi="Times New Roman" w:cs="Times New Roman"/>
          <w:b/>
          <w:bCs/>
          <w:sz w:val="24"/>
          <w:szCs w:val="24"/>
          <w:lang w:val="en-IN"/>
        </w:rPr>
        <w:t>scalability and performance</w:t>
      </w:r>
      <w:r w:rsidRPr="00262594">
        <w:rPr>
          <w:rFonts w:ascii="Times New Roman" w:eastAsiaTheme="majorEastAsia" w:hAnsi="Times New Roman" w:cs="Times New Roman"/>
          <w:sz w:val="24"/>
          <w:szCs w:val="24"/>
          <w:lang w:val="en-IN"/>
        </w:rPr>
        <w:t xml:space="preserve"> of the system become significant challenges. Processing vast amounts of reviews in real-time can strain computational resources. Efficient data processing and the use of cloud-based services or distributed computing solutions like </w:t>
      </w:r>
      <w:r w:rsidRPr="00262594">
        <w:rPr>
          <w:rFonts w:ascii="Times New Roman" w:eastAsiaTheme="majorEastAsia" w:hAnsi="Times New Roman" w:cs="Times New Roman"/>
          <w:b/>
          <w:bCs/>
          <w:sz w:val="24"/>
          <w:szCs w:val="24"/>
          <w:lang w:val="en-IN"/>
        </w:rPr>
        <w:t>Apache Spark</w:t>
      </w:r>
      <w:r w:rsidRPr="00262594">
        <w:rPr>
          <w:rFonts w:ascii="Times New Roman" w:eastAsiaTheme="majorEastAsia" w:hAnsi="Times New Roman" w:cs="Times New Roman"/>
          <w:sz w:val="24"/>
          <w:szCs w:val="24"/>
          <w:lang w:val="en-IN"/>
        </w:rPr>
        <w:t xml:space="preserve"> can help mitigate this issue. Additionally, </w:t>
      </w:r>
      <w:r w:rsidRPr="00262594">
        <w:rPr>
          <w:rFonts w:ascii="Times New Roman" w:eastAsiaTheme="majorEastAsia" w:hAnsi="Times New Roman" w:cs="Times New Roman"/>
          <w:b/>
          <w:bCs/>
          <w:sz w:val="24"/>
          <w:szCs w:val="24"/>
          <w:lang w:val="en-IN"/>
        </w:rPr>
        <w:t>model overfitting</w:t>
      </w:r>
      <w:r w:rsidRPr="00262594">
        <w:rPr>
          <w:rFonts w:ascii="Times New Roman" w:eastAsiaTheme="majorEastAsia" w:hAnsi="Times New Roman" w:cs="Times New Roman"/>
          <w:sz w:val="24"/>
          <w:szCs w:val="24"/>
          <w:lang w:val="en-IN"/>
        </w:rPr>
        <w:t xml:space="preserve"> is a common challenge, especially when models are trained on limited data. To avoid this, techniques like cross-validation and regularization are employed.</w:t>
      </w:r>
    </w:p>
    <w:p w14:paraId="49BF5047" w14:textId="77777777" w:rsidR="00262594" w:rsidRPr="00262594" w:rsidRDefault="00262594" w:rsidP="00262594">
      <w:pPr>
        <w:spacing w:line="360" w:lineRule="auto"/>
        <w:jc w:val="both"/>
        <w:rPr>
          <w:rFonts w:ascii="Times New Roman" w:eastAsiaTheme="majorEastAsia" w:hAnsi="Times New Roman" w:cs="Times New Roman"/>
          <w:sz w:val="24"/>
          <w:szCs w:val="24"/>
          <w:lang w:val="en-IN"/>
        </w:rPr>
      </w:pPr>
      <w:r w:rsidRPr="00262594">
        <w:rPr>
          <w:rFonts w:ascii="Times New Roman" w:eastAsiaTheme="majorEastAsia" w:hAnsi="Times New Roman" w:cs="Times New Roman"/>
          <w:sz w:val="24"/>
          <w:szCs w:val="24"/>
          <w:lang w:val="en-IN"/>
        </w:rPr>
        <w:t xml:space="preserve">Lastly, evaluating the model’s performance and interpreting its results can be tricky, particularly with edge cases where the model misclassifies ambiguous reviews. Comprehensive evaluation metrics, including accuracy, precision, recall, and F1-score, along with visualizations like confusion matrices, can help address this challenge. Finally, deploying the model in a real-world scenario for </w:t>
      </w:r>
      <w:r w:rsidRPr="00262594">
        <w:rPr>
          <w:rFonts w:ascii="Times New Roman" w:eastAsiaTheme="majorEastAsia" w:hAnsi="Times New Roman" w:cs="Times New Roman"/>
          <w:b/>
          <w:bCs/>
          <w:sz w:val="24"/>
          <w:szCs w:val="24"/>
          <w:lang w:val="en-IN"/>
        </w:rPr>
        <w:t>continuous sentiment analysis</w:t>
      </w:r>
      <w:r w:rsidRPr="00262594">
        <w:rPr>
          <w:rFonts w:ascii="Times New Roman" w:eastAsiaTheme="majorEastAsia" w:hAnsi="Times New Roman" w:cs="Times New Roman"/>
          <w:sz w:val="24"/>
          <w:szCs w:val="24"/>
          <w:lang w:val="en-IN"/>
        </w:rPr>
        <w:t xml:space="preserve"> involves maintaining regular updates, retraining the model, and ensuring scalability for live user interactions. These challenges can be overcome through careful preprocessing, model selection, and deployment strategies, but they require constant refinement and attention to detail.</w:t>
      </w:r>
    </w:p>
    <w:p w14:paraId="628792F2" w14:textId="77777777" w:rsidR="00FC43D6" w:rsidRDefault="00FC43D6" w:rsidP="00FC43D6">
      <w:pPr>
        <w:spacing w:line="360" w:lineRule="auto"/>
        <w:jc w:val="both"/>
        <w:rPr>
          <w:rFonts w:ascii="Times New Roman" w:hAnsi="Times New Roman" w:cs="Times New Roman"/>
          <w:b/>
          <w:bCs/>
          <w:sz w:val="28"/>
          <w:szCs w:val="28"/>
        </w:rPr>
      </w:pPr>
      <w:r w:rsidRPr="00FC43D6">
        <w:rPr>
          <w:rFonts w:ascii="Times New Roman" w:hAnsi="Times New Roman" w:cs="Times New Roman"/>
          <w:b/>
          <w:bCs/>
          <w:sz w:val="28"/>
          <w:szCs w:val="28"/>
        </w:rPr>
        <w:t>5.2 Solution Implemented:</w:t>
      </w:r>
    </w:p>
    <w:p w14:paraId="1F4EB438" w14:textId="77777777" w:rsidR="00262594" w:rsidRPr="00262594" w:rsidRDefault="00262594" w:rsidP="00262594">
      <w:pPr>
        <w:spacing w:line="360" w:lineRule="auto"/>
        <w:jc w:val="both"/>
        <w:rPr>
          <w:rFonts w:ascii="Times New Roman" w:hAnsi="Times New Roman" w:cs="Times New Roman"/>
          <w:sz w:val="24"/>
          <w:szCs w:val="24"/>
          <w:lang w:val="en-IN"/>
        </w:rPr>
      </w:pPr>
      <w:r w:rsidRPr="00262594">
        <w:rPr>
          <w:rFonts w:ascii="Times New Roman" w:hAnsi="Times New Roman" w:cs="Times New Roman"/>
          <w:sz w:val="24"/>
          <w:szCs w:val="24"/>
          <w:lang w:val="en-IN"/>
        </w:rPr>
        <w:t xml:space="preserve">To implement a solution for </w:t>
      </w:r>
      <w:r w:rsidRPr="00262594">
        <w:rPr>
          <w:rFonts w:ascii="Times New Roman" w:hAnsi="Times New Roman" w:cs="Times New Roman"/>
          <w:b/>
          <w:bCs/>
          <w:sz w:val="24"/>
          <w:szCs w:val="24"/>
          <w:lang w:val="en-IN"/>
        </w:rPr>
        <w:t>"Flipkart Reviews Sentiment Analysis using Python"</w:t>
      </w:r>
      <w:r w:rsidRPr="00262594">
        <w:rPr>
          <w:rFonts w:ascii="Times New Roman" w:hAnsi="Times New Roman" w:cs="Times New Roman"/>
          <w:sz w:val="24"/>
          <w:szCs w:val="24"/>
          <w:lang w:val="en-IN"/>
        </w:rPr>
        <w:t xml:space="preserve">, we can follow a structured approach to overcome the various challenges discussed. The first step involves </w:t>
      </w:r>
      <w:r w:rsidRPr="00262594">
        <w:rPr>
          <w:rFonts w:ascii="Times New Roman" w:hAnsi="Times New Roman" w:cs="Times New Roman"/>
          <w:b/>
          <w:bCs/>
          <w:sz w:val="24"/>
          <w:szCs w:val="24"/>
          <w:lang w:val="en-IN"/>
        </w:rPr>
        <w:t>data collection</w:t>
      </w:r>
      <w:r w:rsidRPr="00262594">
        <w:rPr>
          <w:rFonts w:ascii="Times New Roman" w:hAnsi="Times New Roman" w:cs="Times New Roman"/>
          <w:sz w:val="24"/>
          <w:szCs w:val="24"/>
          <w:lang w:val="en-IN"/>
        </w:rPr>
        <w:t xml:space="preserve"> where we can either scrape Flipkart reviews using tools like </w:t>
      </w:r>
      <w:proofErr w:type="spellStart"/>
      <w:r w:rsidRPr="00262594">
        <w:rPr>
          <w:rFonts w:ascii="Times New Roman" w:hAnsi="Times New Roman" w:cs="Times New Roman"/>
          <w:b/>
          <w:bCs/>
          <w:sz w:val="24"/>
          <w:szCs w:val="24"/>
          <w:lang w:val="en-IN"/>
        </w:rPr>
        <w:t>BeautifulSoup</w:t>
      </w:r>
      <w:proofErr w:type="spellEnd"/>
      <w:r w:rsidRPr="00262594">
        <w:rPr>
          <w:rFonts w:ascii="Times New Roman" w:hAnsi="Times New Roman" w:cs="Times New Roman"/>
          <w:sz w:val="24"/>
          <w:szCs w:val="24"/>
          <w:lang w:val="en-IN"/>
        </w:rPr>
        <w:t xml:space="preserve"> and </w:t>
      </w:r>
      <w:r w:rsidRPr="00262594">
        <w:rPr>
          <w:rFonts w:ascii="Times New Roman" w:hAnsi="Times New Roman" w:cs="Times New Roman"/>
          <w:b/>
          <w:bCs/>
          <w:sz w:val="24"/>
          <w:szCs w:val="24"/>
          <w:lang w:val="en-IN"/>
        </w:rPr>
        <w:t>Selenium</w:t>
      </w:r>
      <w:r w:rsidRPr="00262594">
        <w:rPr>
          <w:rFonts w:ascii="Times New Roman" w:hAnsi="Times New Roman" w:cs="Times New Roman"/>
          <w:sz w:val="24"/>
          <w:szCs w:val="24"/>
          <w:lang w:val="en-IN"/>
        </w:rPr>
        <w:t xml:space="preserve"> or use a pre-existing dataset from platforms like Kaggle. Once the data is collected, the next phase is </w:t>
      </w:r>
      <w:r w:rsidRPr="00262594">
        <w:rPr>
          <w:rFonts w:ascii="Times New Roman" w:hAnsi="Times New Roman" w:cs="Times New Roman"/>
          <w:b/>
          <w:bCs/>
          <w:sz w:val="24"/>
          <w:szCs w:val="24"/>
          <w:lang w:val="en-IN"/>
        </w:rPr>
        <w:t>data preprocessing</w:t>
      </w:r>
      <w:r w:rsidRPr="00262594">
        <w:rPr>
          <w:rFonts w:ascii="Times New Roman" w:hAnsi="Times New Roman" w:cs="Times New Roman"/>
          <w:sz w:val="24"/>
          <w:szCs w:val="24"/>
          <w:lang w:val="en-IN"/>
        </w:rPr>
        <w:t xml:space="preserve">. This involves cleaning the text by removing HTML tags, special characters, numbers, and irrelevant content. We can also handle misspellings, slang, and grammatical errors by applying spell correction techniques and using domain-specific vocabularies. After cleaning, we use </w:t>
      </w:r>
      <w:r w:rsidRPr="00262594">
        <w:rPr>
          <w:rFonts w:ascii="Times New Roman" w:hAnsi="Times New Roman" w:cs="Times New Roman"/>
          <w:b/>
          <w:bCs/>
          <w:sz w:val="24"/>
          <w:szCs w:val="24"/>
          <w:lang w:val="en-IN"/>
        </w:rPr>
        <w:t>tokenization</w:t>
      </w:r>
      <w:r w:rsidRPr="00262594">
        <w:rPr>
          <w:rFonts w:ascii="Times New Roman" w:hAnsi="Times New Roman" w:cs="Times New Roman"/>
          <w:sz w:val="24"/>
          <w:szCs w:val="24"/>
          <w:lang w:val="en-IN"/>
        </w:rPr>
        <w:t xml:space="preserve"> to break down the text into words and apply </w:t>
      </w:r>
      <w:r w:rsidRPr="00262594">
        <w:rPr>
          <w:rFonts w:ascii="Times New Roman" w:hAnsi="Times New Roman" w:cs="Times New Roman"/>
          <w:b/>
          <w:bCs/>
          <w:sz w:val="24"/>
          <w:szCs w:val="24"/>
          <w:lang w:val="en-IN"/>
        </w:rPr>
        <w:t>stemming</w:t>
      </w:r>
      <w:r w:rsidRPr="00262594">
        <w:rPr>
          <w:rFonts w:ascii="Times New Roman" w:hAnsi="Times New Roman" w:cs="Times New Roman"/>
          <w:sz w:val="24"/>
          <w:szCs w:val="24"/>
          <w:lang w:val="en-IN"/>
        </w:rPr>
        <w:t xml:space="preserve"> or </w:t>
      </w:r>
      <w:r w:rsidRPr="00262594">
        <w:rPr>
          <w:rFonts w:ascii="Times New Roman" w:hAnsi="Times New Roman" w:cs="Times New Roman"/>
          <w:b/>
          <w:bCs/>
          <w:sz w:val="24"/>
          <w:szCs w:val="24"/>
          <w:lang w:val="en-IN"/>
        </w:rPr>
        <w:t>lemmatization</w:t>
      </w:r>
      <w:r w:rsidRPr="00262594">
        <w:rPr>
          <w:rFonts w:ascii="Times New Roman" w:hAnsi="Times New Roman" w:cs="Times New Roman"/>
          <w:sz w:val="24"/>
          <w:szCs w:val="24"/>
          <w:lang w:val="en-IN"/>
        </w:rPr>
        <w:t xml:space="preserve"> to reduce words to their root form.</w:t>
      </w:r>
    </w:p>
    <w:p w14:paraId="296499B8" w14:textId="77777777" w:rsidR="00262594" w:rsidRPr="00262594" w:rsidRDefault="00262594" w:rsidP="00262594">
      <w:pPr>
        <w:spacing w:line="360" w:lineRule="auto"/>
        <w:jc w:val="both"/>
        <w:rPr>
          <w:rFonts w:ascii="Times New Roman" w:hAnsi="Times New Roman" w:cs="Times New Roman"/>
          <w:sz w:val="24"/>
          <w:szCs w:val="24"/>
          <w:lang w:val="en-IN"/>
        </w:rPr>
      </w:pPr>
      <w:r w:rsidRPr="00262594">
        <w:rPr>
          <w:rFonts w:ascii="Times New Roman" w:hAnsi="Times New Roman" w:cs="Times New Roman"/>
          <w:sz w:val="24"/>
          <w:szCs w:val="24"/>
          <w:lang w:val="en-IN"/>
        </w:rPr>
        <w:lastRenderedPageBreak/>
        <w:t xml:space="preserve">To address the challenge of </w:t>
      </w:r>
      <w:r w:rsidRPr="00262594">
        <w:rPr>
          <w:rFonts w:ascii="Times New Roman" w:hAnsi="Times New Roman" w:cs="Times New Roman"/>
          <w:b/>
          <w:bCs/>
          <w:sz w:val="24"/>
          <w:szCs w:val="24"/>
          <w:lang w:val="en-IN"/>
        </w:rPr>
        <w:t>sarcasm and irony</w:t>
      </w:r>
      <w:r w:rsidRPr="00262594">
        <w:rPr>
          <w:rFonts w:ascii="Times New Roman" w:hAnsi="Times New Roman" w:cs="Times New Roman"/>
          <w:sz w:val="24"/>
          <w:szCs w:val="24"/>
          <w:lang w:val="en-IN"/>
        </w:rPr>
        <w:t xml:space="preserve">, we can use </w:t>
      </w:r>
      <w:r w:rsidRPr="00262594">
        <w:rPr>
          <w:rFonts w:ascii="Times New Roman" w:hAnsi="Times New Roman" w:cs="Times New Roman"/>
          <w:b/>
          <w:bCs/>
          <w:sz w:val="24"/>
          <w:szCs w:val="24"/>
          <w:lang w:val="en-IN"/>
        </w:rPr>
        <w:t>contextual models</w:t>
      </w:r>
      <w:r w:rsidRPr="00262594">
        <w:rPr>
          <w:rFonts w:ascii="Times New Roman" w:hAnsi="Times New Roman" w:cs="Times New Roman"/>
          <w:sz w:val="24"/>
          <w:szCs w:val="24"/>
          <w:lang w:val="en-IN"/>
        </w:rPr>
        <w:t xml:space="preserve"> like </w:t>
      </w:r>
      <w:r w:rsidRPr="00262594">
        <w:rPr>
          <w:rFonts w:ascii="Times New Roman" w:hAnsi="Times New Roman" w:cs="Times New Roman"/>
          <w:b/>
          <w:bCs/>
          <w:sz w:val="24"/>
          <w:szCs w:val="24"/>
          <w:lang w:val="en-IN"/>
        </w:rPr>
        <w:t>BERT</w:t>
      </w:r>
      <w:r w:rsidRPr="00262594">
        <w:rPr>
          <w:rFonts w:ascii="Times New Roman" w:hAnsi="Times New Roman" w:cs="Times New Roman"/>
          <w:sz w:val="24"/>
          <w:szCs w:val="24"/>
          <w:lang w:val="en-IN"/>
        </w:rPr>
        <w:t xml:space="preserve"> that understand the sentiment in context, rather than relying solely on traditional models. </w:t>
      </w:r>
      <w:r w:rsidRPr="00262594">
        <w:rPr>
          <w:rFonts w:ascii="Times New Roman" w:hAnsi="Times New Roman" w:cs="Times New Roman"/>
          <w:b/>
          <w:bCs/>
          <w:sz w:val="24"/>
          <w:szCs w:val="24"/>
          <w:lang w:val="en-IN"/>
        </w:rPr>
        <w:t>Class imbalance</w:t>
      </w:r>
      <w:r w:rsidRPr="00262594">
        <w:rPr>
          <w:rFonts w:ascii="Times New Roman" w:hAnsi="Times New Roman" w:cs="Times New Roman"/>
          <w:sz w:val="24"/>
          <w:szCs w:val="24"/>
          <w:lang w:val="en-IN"/>
        </w:rPr>
        <w:t xml:space="preserve"> can be tackled by applying </w:t>
      </w:r>
      <w:r w:rsidRPr="00262594">
        <w:rPr>
          <w:rFonts w:ascii="Times New Roman" w:hAnsi="Times New Roman" w:cs="Times New Roman"/>
          <w:b/>
          <w:bCs/>
          <w:sz w:val="24"/>
          <w:szCs w:val="24"/>
          <w:lang w:val="en-IN"/>
        </w:rPr>
        <w:t>SMOTE (Synthetic Minority Over-sampling Technique)</w:t>
      </w:r>
      <w:r w:rsidRPr="00262594">
        <w:rPr>
          <w:rFonts w:ascii="Times New Roman" w:hAnsi="Times New Roman" w:cs="Times New Roman"/>
          <w:sz w:val="24"/>
          <w:szCs w:val="24"/>
          <w:lang w:val="en-IN"/>
        </w:rPr>
        <w:t xml:space="preserve"> or adjusting class weights during model training. Additionally, splitting the reviews into smaller sentences or segments can help deal with </w:t>
      </w:r>
      <w:r w:rsidRPr="00262594">
        <w:rPr>
          <w:rFonts w:ascii="Times New Roman" w:hAnsi="Times New Roman" w:cs="Times New Roman"/>
          <w:b/>
          <w:bCs/>
          <w:sz w:val="24"/>
          <w:szCs w:val="24"/>
          <w:lang w:val="en-IN"/>
        </w:rPr>
        <w:t>multiple sentiments</w:t>
      </w:r>
      <w:r w:rsidRPr="00262594">
        <w:rPr>
          <w:rFonts w:ascii="Times New Roman" w:hAnsi="Times New Roman" w:cs="Times New Roman"/>
          <w:sz w:val="24"/>
          <w:szCs w:val="24"/>
          <w:lang w:val="en-IN"/>
        </w:rPr>
        <w:t xml:space="preserve"> within a single review, ensuring each sentiment is classified independently.</w:t>
      </w:r>
    </w:p>
    <w:p w14:paraId="1369E55D" w14:textId="77777777" w:rsidR="00262594" w:rsidRPr="00262594" w:rsidRDefault="00262594" w:rsidP="00262594">
      <w:pPr>
        <w:spacing w:line="360" w:lineRule="auto"/>
        <w:jc w:val="both"/>
        <w:rPr>
          <w:rFonts w:ascii="Times New Roman" w:hAnsi="Times New Roman" w:cs="Times New Roman"/>
          <w:sz w:val="24"/>
          <w:szCs w:val="24"/>
          <w:lang w:val="en-IN"/>
        </w:rPr>
      </w:pPr>
      <w:r w:rsidRPr="00262594">
        <w:rPr>
          <w:rFonts w:ascii="Times New Roman" w:hAnsi="Times New Roman" w:cs="Times New Roman"/>
          <w:sz w:val="24"/>
          <w:szCs w:val="24"/>
          <w:lang w:val="en-IN"/>
        </w:rPr>
        <w:t xml:space="preserve">For feature extraction, we can use techniques like </w:t>
      </w:r>
      <w:r w:rsidRPr="00262594">
        <w:rPr>
          <w:rFonts w:ascii="Times New Roman" w:hAnsi="Times New Roman" w:cs="Times New Roman"/>
          <w:b/>
          <w:bCs/>
          <w:sz w:val="24"/>
          <w:szCs w:val="24"/>
          <w:lang w:val="en-IN"/>
        </w:rPr>
        <w:t>Bag of Words (</w:t>
      </w:r>
      <w:proofErr w:type="spellStart"/>
      <w:r w:rsidRPr="00262594">
        <w:rPr>
          <w:rFonts w:ascii="Times New Roman" w:hAnsi="Times New Roman" w:cs="Times New Roman"/>
          <w:b/>
          <w:bCs/>
          <w:sz w:val="24"/>
          <w:szCs w:val="24"/>
          <w:lang w:val="en-IN"/>
        </w:rPr>
        <w:t>BoW</w:t>
      </w:r>
      <w:proofErr w:type="spellEnd"/>
      <w:r w:rsidRPr="00262594">
        <w:rPr>
          <w:rFonts w:ascii="Times New Roman" w:hAnsi="Times New Roman" w:cs="Times New Roman"/>
          <w:b/>
          <w:bCs/>
          <w:sz w:val="24"/>
          <w:szCs w:val="24"/>
          <w:lang w:val="en-IN"/>
        </w:rPr>
        <w:t>)</w:t>
      </w:r>
      <w:r w:rsidRPr="00262594">
        <w:rPr>
          <w:rFonts w:ascii="Times New Roman" w:hAnsi="Times New Roman" w:cs="Times New Roman"/>
          <w:sz w:val="24"/>
          <w:szCs w:val="24"/>
          <w:lang w:val="en-IN"/>
        </w:rPr>
        <w:t xml:space="preserve"> or </w:t>
      </w:r>
      <w:r w:rsidRPr="00262594">
        <w:rPr>
          <w:rFonts w:ascii="Times New Roman" w:hAnsi="Times New Roman" w:cs="Times New Roman"/>
          <w:b/>
          <w:bCs/>
          <w:sz w:val="24"/>
          <w:szCs w:val="24"/>
          <w:lang w:val="en-IN"/>
        </w:rPr>
        <w:t>TF-IDF</w:t>
      </w:r>
      <w:r w:rsidRPr="00262594">
        <w:rPr>
          <w:rFonts w:ascii="Times New Roman" w:hAnsi="Times New Roman" w:cs="Times New Roman"/>
          <w:sz w:val="24"/>
          <w:szCs w:val="24"/>
          <w:lang w:val="en-IN"/>
        </w:rPr>
        <w:t xml:space="preserve"> to convert text data into a format that can be processed by machine learning algorithms. We can also consider using </w:t>
      </w:r>
      <w:r w:rsidRPr="00262594">
        <w:rPr>
          <w:rFonts w:ascii="Times New Roman" w:hAnsi="Times New Roman" w:cs="Times New Roman"/>
          <w:b/>
          <w:bCs/>
          <w:sz w:val="24"/>
          <w:szCs w:val="24"/>
          <w:lang w:val="en-IN"/>
        </w:rPr>
        <w:t>word embeddings</w:t>
      </w:r>
      <w:r w:rsidRPr="00262594">
        <w:rPr>
          <w:rFonts w:ascii="Times New Roman" w:hAnsi="Times New Roman" w:cs="Times New Roman"/>
          <w:sz w:val="24"/>
          <w:szCs w:val="24"/>
          <w:lang w:val="en-IN"/>
        </w:rPr>
        <w:t xml:space="preserve"> like Word2Vec or </w:t>
      </w:r>
      <w:proofErr w:type="spellStart"/>
      <w:r w:rsidRPr="00262594">
        <w:rPr>
          <w:rFonts w:ascii="Times New Roman" w:hAnsi="Times New Roman" w:cs="Times New Roman"/>
          <w:b/>
          <w:bCs/>
          <w:sz w:val="24"/>
          <w:szCs w:val="24"/>
          <w:lang w:val="en-IN"/>
        </w:rPr>
        <w:t>GloVe</w:t>
      </w:r>
      <w:proofErr w:type="spellEnd"/>
      <w:r w:rsidRPr="00262594">
        <w:rPr>
          <w:rFonts w:ascii="Times New Roman" w:hAnsi="Times New Roman" w:cs="Times New Roman"/>
          <w:sz w:val="24"/>
          <w:szCs w:val="24"/>
          <w:lang w:val="en-IN"/>
        </w:rPr>
        <w:t xml:space="preserve"> to capture more nuanced semantic relationships between words. After feature extraction, we can proceed with training multiple models such as </w:t>
      </w:r>
      <w:r w:rsidRPr="00262594">
        <w:rPr>
          <w:rFonts w:ascii="Times New Roman" w:hAnsi="Times New Roman" w:cs="Times New Roman"/>
          <w:b/>
          <w:bCs/>
          <w:sz w:val="24"/>
          <w:szCs w:val="24"/>
          <w:lang w:val="en-IN"/>
        </w:rPr>
        <w:t>Naive Bayes</w:t>
      </w:r>
      <w:r w:rsidRPr="00262594">
        <w:rPr>
          <w:rFonts w:ascii="Times New Roman" w:hAnsi="Times New Roman" w:cs="Times New Roman"/>
          <w:sz w:val="24"/>
          <w:szCs w:val="24"/>
          <w:lang w:val="en-IN"/>
        </w:rPr>
        <w:t xml:space="preserve">, </w:t>
      </w:r>
      <w:r w:rsidRPr="00262594">
        <w:rPr>
          <w:rFonts w:ascii="Times New Roman" w:hAnsi="Times New Roman" w:cs="Times New Roman"/>
          <w:b/>
          <w:bCs/>
          <w:sz w:val="24"/>
          <w:szCs w:val="24"/>
          <w:lang w:val="en-IN"/>
        </w:rPr>
        <w:t>Logistic Regression</w:t>
      </w:r>
      <w:r w:rsidRPr="00262594">
        <w:rPr>
          <w:rFonts w:ascii="Times New Roman" w:hAnsi="Times New Roman" w:cs="Times New Roman"/>
          <w:sz w:val="24"/>
          <w:szCs w:val="24"/>
          <w:lang w:val="en-IN"/>
        </w:rPr>
        <w:t xml:space="preserve">, and </w:t>
      </w:r>
      <w:r w:rsidRPr="00262594">
        <w:rPr>
          <w:rFonts w:ascii="Times New Roman" w:hAnsi="Times New Roman" w:cs="Times New Roman"/>
          <w:b/>
          <w:bCs/>
          <w:sz w:val="24"/>
          <w:szCs w:val="24"/>
          <w:lang w:val="en-IN"/>
        </w:rPr>
        <w:t>Support Vector Machines (SVM)</w:t>
      </w:r>
      <w:r w:rsidRPr="00262594">
        <w:rPr>
          <w:rFonts w:ascii="Times New Roman" w:hAnsi="Times New Roman" w:cs="Times New Roman"/>
          <w:sz w:val="24"/>
          <w:szCs w:val="24"/>
          <w:lang w:val="en-IN"/>
        </w:rPr>
        <w:t xml:space="preserve">. To improve the model’s performance, </w:t>
      </w:r>
      <w:r w:rsidRPr="00262594">
        <w:rPr>
          <w:rFonts w:ascii="Times New Roman" w:hAnsi="Times New Roman" w:cs="Times New Roman"/>
          <w:b/>
          <w:bCs/>
          <w:sz w:val="24"/>
          <w:szCs w:val="24"/>
          <w:lang w:val="en-IN"/>
        </w:rPr>
        <w:t>cross-validation</w:t>
      </w:r>
      <w:r w:rsidRPr="00262594">
        <w:rPr>
          <w:rFonts w:ascii="Times New Roman" w:hAnsi="Times New Roman" w:cs="Times New Roman"/>
          <w:sz w:val="24"/>
          <w:szCs w:val="24"/>
          <w:lang w:val="en-IN"/>
        </w:rPr>
        <w:t xml:space="preserve"> and </w:t>
      </w:r>
      <w:r w:rsidRPr="00262594">
        <w:rPr>
          <w:rFonts w:ascii="Times New Roman" w:hAnsi="Times New Roman" w:cs="Times New Roman"/>
          <w:b/>
          <w:bCs/>
          <w:sz w:val="24"/>
          <w:szCs w:val="24"/>
          <w:lang w:val="en-IN"/>
        </w:rPr>
        <w:t>hyperparameter tuning</w:t>
      </w:r>
      <w:r w:rsidRPr="00262594">
        <w:rPr>
          <w:rFonts w:ascii="Times New Roman" w:hAnsi="Times New Roman" w:cs="Times New Roman"/>
          <w:sz w:val="24"/>
          <w:szCs w:val="24"/>
          <w:lang w:val="en-IN"/>
        </w:rPr>
        <w:t xml:space="preserve"> can be applied to ensure it generalizes well to unseen data.</w:t>
      </w:r>
    </w:p>
    <w:p w14:paraId="6090D921" w14:textId="77777777" w:rsidR="00262594" w:rsidRPr="00262594" w:rsidRDefault="00262594" w:rsidP="00262594">
      <w:pPr>
        <w:spacing w:line="360" w:lineRule="auto"/>
        <w:jc w:val="both"/>
        <w:rPr>
          <w:rFonts w:ascii="Times New Roman" w:hAnsi="Times New Roman" w:cs="Times New Roman"/>
          <w:sz w:val="24"/>
          <w:szCs w:val="24"/>
          <w:lang w:val="en-IN"/>
        </w:rPr>
      </w:pPr>
      <w:r w:rsidRPr="00262594">
        <w:rPr>
          <w:rFonts w:ascii="Times New Roman" w:hAnsi="Times New Roman" w:cs="Times New Roman"/>
          <w:sz w:val="24"/>
          <w:szCs w:val="24"/>
          <w:lang w:val="en-IN"/>
        </w:rPr>
        <w:t xml:space="preserve">For </w:t>
      </w:r>
      <w:r w:rsidRPr="00262594">
        <w:rPr>
          <w:rFonts w:ascii="Times New Roman" w:hAnsi="Times New Roman" w:cs="Times New Roman"/>
          <w:b/>
          <w:bCs/>
          <w:sz w:val="24"/>
          <w:szCs w:val="24"/>
          <w:lang w:val="en-IN"/>
        </w:rPr>
        <w:t>evaluating the model</w:t>
      </w:r>
      <w:r w:rsidRPr="00262594">
        <w:rPr>
          <w:rFonts w:ascii="Times New Roman" w:hAnsi="Times New Roman" w:cs="Times New Roman"/>
          <w:sz w:val="24"/>
          <w:szCs w:val="24"/>
          <w:lang w:val="en-IN"/>
        </w:rPr>
        <w:t xml:space="preserve">, we use standard metrics such as </w:t>
      </w:r>
      <w:r w:rsidRPr="00262594">
        <w:rPr>
          <w:rFonts w:ascii="Times New Roman" w:hAnsi="Times New Roman" w:cs="Times New Roman"/>
          <w:b/>
          <w:bCs/>
          <w:sz w:val="24"/>
          <w:szCs w:val="24"/>
          <w:lang w:val="en-IN"/>
        </w:rPr>
        <w:t>accuracy</w:t>
      </w:r>
      <w:r w:rsidRPr="00262594">
        <w:rPr>
          <w:rFonts w:ascii="Times New Roman" w:hAnsi="Times New Roman" w:cs="Times New Roman"/>
          <w:sz w:val="24"/>
          <w:szCs w:val="24"/>
          <w:lang w:val="en-IN"/>
        </w:rPr>
        <w:t xml:space="preserve">, </w:t>
      </w:r>
      <w:r w:rsidRPr="00262594">
        <w:rPr>
          <w:rFonts w:ascii="Times New Roman" w:hAnsi="Times New Roman" w:cs="Times New Roman"/>
          <w:b/>
          <w:bCs/>
          <w:sz w:val="24"/>
          <w:szCs w:val="24"/>
          <w:lang w:val="en-IN"/>
        </w:rPr>
        <w:t>precision</w:t>
      </w:r>
      <w:r w:rsidRPr="00262594">
        <w:rPr>
          <w:rFonts w:ascii="Times New Roman" w:hAnsi="Times New Roman" w:cs="Times New Roman"/>
          <w:sz w:val="24"/>
          <w:szCs w:val="24"/>
          <w:lang w:val="en-IN"/>
        </w:rPr>
        <w:t xml:space="preserve">, </w:t>
      </w:r>
      <w:r w:rsidRPr="00262594">
        <w:rPr>
          <w:rFonts w:ascii="Times New Roman" w:hAnsi="Times New Roman" w:cs="Times New Roman"/>
          <w:b/>
          <w:bCs/>
          <w:sz w:val="24"/>
          <w:szCs w:val="24"/>
          <w:lang w:val="en-IN"/>
        </w:rPr>
        <w:t>recall</w:t>
      </w:r>
      <w:r w:rsidRPr="00262594">
        <w:rPr>
          <w:rFonts w:ascii="Times New Roman" w:hAnsi="Times New Roman" w:cs="Times New Roman"/>
          <w:sz w:val="24"/>
          <w:szCs w:val="24"/>
          <w:lang w:val="en-IN"/>
        </w:rPr>
        <w:t xml:space="preserve">, and </w:t>
      </w:r>
      <w:r w:rsidRPr="00262594">
        <w:rPr>
          <w:rFonts w:ascii="Times New Roman" w:hAnsi="Times New Roman" w:cs="Times New Roman"/>
          <w:b/>
          <w:bCs/>
          <w:sz w:val="24"/>
          <w:szCs w:val="24"/>
          <w:lang w:val="en-IN"/>
        </w:rPr>
        <w:t>F1-score</w:t>
      </w:r>
      <w:r w:rsidRPr="00262594">
        <w:rPr>
          <w:rFonts w:ascii="Times New Roman" w:hAnsi="Times New Roman" w:cs="Times New Roman"/>
          <w:sz w:val="24"/>
          <w:szCs w:val="24"/>
          <w:lang w:val="en-IN"/>
        </w:rPr>
        <w:t xml:space="preserve">. Visualizations like confusion matrices and ROC curves can help interpret the results, especially in cases of misclassification. To handle </w:t>
      </w:r>
      <w:r w:rsidRPr="00262594">
        <w:rPr>
          <w:rFonts w:ascii="Times New Roman" w:hAnsi="Times New Roman" w:cs="Times New Roman"/>
          <w:b/>
          <w:bCs/>
          <w:sz w:val="24"/>
          <w:szCs w:val="24"/>
          <w:lang w:val="en-IN"/>
        </w:rPr>
        <w:t>short and incomplete reviews</w:t>
      </w:r>
      <w:r w:rsidRPr="00262594">
        <w:rPr>
          <w:rFonts w:ascii="Times New Roman" w:hAnsi="Times New Roman" w:cs="Times New Roman"/>
          <w:sz w:val="24"/>
          <w:szCs w:val="24"/>
          <w:lang w:val="en-IN"/>
        </w:rPr>
        <w:t>, additional information like product ratings or metadata can be integrated into the model to provide better context.</w:t>
      </w:r>
    </w:p>
    <w:p w14:paraId="2FE6B79B" w14:textId="77777777" w:rsidR="00262594" w:rsidRPr="00262594" w:rsidRDefault="00262594" w:rsidP="00262594">
      <w:pPr>
        <w:spacing w:line="360" w:lineRule="auto"/>
        <w:jc w:val="both"/>
        <w:rPr>
          <w:rFonts w:ascii="Times New Roman" w:hAnsi="Times New Roman" w:cs="Times New Roman"/>
          <w:sz w:val="24"/>
          <w:szCs w:val="24"/>
          <w:lang w:val="en-IN"/>
        </w:rPr>
      </w:pPr>
      <w:r w:rsidRPr="00262594">
        <w:rPr>
          <w:rFonts w:ascii="Times New Roman" w:hAnsi="Times New Roman" w:cs="Times New Roman"/>
          <w:sz w:val="24"/>
          <w:szCs w:val="24"/>
          <w:lang w:val="en-IN"/>
        </w:rPr>
        <w:t xml:space="preserve">Since </w:t>
      </w:r>
      <w:r w:rsidRPr="00262594">
        <w:rPr>
          <w:rFonts w:ascii="Times New Roman" w:hAnsi="Times New Roman" w:cs="Times New Roman"/>
          <w:b/>
          <w:bCs/>
          <w:sz w:val="24"/>
          <w:szCs w:val="24"/>
          <w:lang w:val="en-IN"/>
        </w:rPr>
        <w:t>multilingual reviews</w:t>
      </w:r>
      <w:r w:rsidRPr="00262594">
        <w:rPr>
          <w:rFonts w:ascii="Times New Roman" w:hAnsi="Times New Roman" w:cs="Times New Roman"/>
          <w:sz w:val="24"/>
          <w:szCs w:val="24"/>
          <w:lang w:val="en-IN"/>
        </w:rPr>
        <w:t xml:space="preserve"> and </w:t>
      </w:r>
      <w:r w:rsidRPr="00262594">
        <w:rPr>
          <w:rFonts w:ascii="Times New Roman" w:hAnsi="Times New Roman" w:cs="Times New Roman"/>
          <w:b/>
          <w:bCs/>
          <w:sz w:val="24"/>
          <w:szCs w:val="24"/>
          <w:lang w:val="en-IN"/>
        </w:rPr>
        <w:t>code-switching</w:t>
      </w:r>
      <w:r w:rsidRPr="00262594">
        <w:rPr>
          <w:rFonts w:ascii="Times New Roman" w:hAnsi="Times New Roman" w:cs="Times New Roman"/>
          <w:sz w:val="24"/>
          <w:szCs w:val="24"/>
          <w:lang w:val="en-IN"/>
        </w:rPr>
        <w:t xml:space="preserve"> are common, using </w:t>
      </w:r>
      <w:r w:rsidRPr="00262594">
        <w:rPr>
          <w:rFonts w:ascii="Times New Roman" w:hAnsi="Times New Roman" w:cs="Times New Roman"/>
          <w:b/>
          <w:bCs/>
          <w:sz w:val="24"/>
          <w:szCs w:val="24"/>
          <w:lang w:val="en-IN"/>
        </w:rPr>
        <w:t>multilingual models</w:t>
      </w:r>
      <w:r w:rsidRPr="00262594">
        <w:rPr>
          <w:rFonts w:ascii="Times New Roman" w:hAnsi="Times New Roman" w:cs="Times New Roman"/>
          <w:sz w:val="24"/>
          <w:szCs w:val="24"/>
          <w:lang w:val="en-IN"/>
        </w:rPr>
        <w:t xml:space="preserve"> such as </w:t>
      </w:r>
      <w:r w:rsidRPr="00262594">
        <w:rPr>
          <w:rFonts w:ascii="Times New Roman" w:hAnsi="Times New Roman" w:cs="Times New Roman"/>
          <w:b/>
          <w:bCs/>
          <w:sz w:val="24"/>
          <w:szCs w:val="24"/>
          <w:lang w:val="en-IN"/>
        </w:rPr>
        <w:t>Multilingual BERT</w:t>
      </w:r>
      <w:r w:rsidRPr="00262594">
        <w:rPr>
          <w:rFonts w:ascii="Times New Roman" w:hAnsi="Times New Roman" w:cs="Times New Roman"/>
          <w:sz w:val="24"/>
          <w:szCs w:val="24"/>
          <w:lang w:val="en-IN"/>
        </w:rPr>
        <w:t xml:space="preserve"> can ensure the system is able to process reviews in multiple languages. We can also add custom preprocessing steps to detect and separate reviews in different languages. Once the model is trained and optimized, it can be deployed using a framework like </w:t>
      </w:r>
      <w:r w:rsidRPr="00262594">
        <w:rPr>
          <w:rFonts w:ascii="Times New Roman" w:hAnsi="Times New Roman" w:cs="Times New Roman"/>
          <w:b/>
          <w:bCs/>
          <w:sz w:val="24"/>
          <w:szCs w:val="24"/>
          <w:lang w:val="en-IN"/>
        </w:rPr>
        <w:t>Flask</w:t>
      </w:r>
      <w:r w:rsidRPr="00262594">
        <w:rPr>
          <w:rFonts w:ascii="Times New Roman" w:hAnsi="Times New Roman" w:cs="Times New Roman"/>
          <w:sz w:val="24"/>
          <w:szCs w:val="24"/>
          <w:lang w:val="en-IN"/>
        </w:rPr>
        <w:t xml:space="preserve"> or </w:t>
      </w:r>
      <w:proofErr w:type="spellStart"/>
      <w:r w:rsidRPr="00262594">
        <w:rPr>
          <w:rFonts w:ascii="Times New Roman" w:hAnsi="Times New Roman" w:cs="Times New Roman"/>
          <w:b/>
          <w:bCs/>
          <w:sz w:val="24"/>
          <w:szCs w:val="24"/>
          <w:lang w:val="en-IN"/>
        </w:rPr>
        <w:t>Streamlit</w:t>
      </w:r>
      <w:proofErr w:type="spellEnd"/>
      <w:r w:rsidRPr="00262594">
        <w:rPr>
          <w:rFonts w:ascii="Times New Roman" w:hAnsi="Times New Roman" w:cs="Times New Roman"/>
          <w:sz w:val="24"/>
          <w:szCs w:val="24"/>
          <w:lang w:val="en-IN"/>
        </w:rPr>
        <w:t xml:space="preserve"> to create a user-friendly interface that allows real-time sentiment analysis on Flipkart reviews. By containerizing the application using </w:t>
      </w:r>
      <w:r w:rsidRPr="00262594">
        <w:rPr>
          <w:rFonts w:ascii="Times New Roman" w:hAnsi="Times New Roman" w:cs="Times New Roman"/>
          <w:b/>
          <w:bCs/>
          <w:sz w:val="24"/>
          <w:szCs w:val="24"/>
          <w:lang w:val="en-IN"/>
        </w:rPr>
        <w:t>Docker</w:t>
      </w:r>
      <w:r w:rsidRPr="00262594">
        <w:rPr>
          <w:rFonts w:ascii="Times New Roman" w:hAnsi="Times New Roman" w:cs="Times New Roman"/>
          <w:sz w:val="24"/>
          <w:szCs w:val="24"/>
          <w:lang w:val="en-IN"/>
        </w:rPr>
        <w:t>, we can ensure the solution is scalable and can handle increasing data loads efficiently.</w:t>
      </w:r>
    </w:p>
    <w:p w14:paraId="2C7CA94C" w14:textId="28AF0503" w:rsidR="00FC43D6" w:rsidRPr="00262594" w:rsidRDefault="00262594" w:rsidP="00FC43D6">
      <w:pPr>
        <w:spacing w:line="360" w:lineRule="auto"/>
        <w:jc w:val="both"/>
        <w:rPr>
          <w:rFonts w:ascii="Times New Roman" w:hAnsi="Times New Roman" w:cs="Times New Roman"/>
          <w:sz w:val="24"/>
          <w:szCs w:val="24"/>
          <w:lang w:val="en-IN"/>
        </w:rPr>
      </w:pPr>
      <w:r w:rsidRPr="00262594">
        <w:rPr>
          <w:rFonts w:ascii="Times New Roman" w:hAnsi="Times New Roman" w:cs="Times New Roman"/>
          <w:sz w:val="24"/>
          <w:szCs w:val="24"/>
          <w:lang w:val="en-IN"/>
        </w:rPr>
        <w:t>Overall, this solution leverages the power of machine learning and NLP to build an automated, accurate, and scalable sentiment analysis system for Flipkart reviews. Regular updates and retraining of the model can ensure that it adapts to evolving customer feedback over time.</w:t>
      </w:r>
    </w:p>
    <w:p w14:paraId="6701D3B0" w14:textId="1E6CCA45" w:rsidR="004230CF" w:rsidRPr="004230CF" w:rsidRDefault="004230CF" w:rsidP="004230CF">
      <w:pPr>
        <w:pStyle w:val="Heading2"/>
        <w:jc w:val="center"/>
        <w:rPr>
          <w:rFonts w:ascii="Times New Roman" w:hAnsi="Times New Roman" w:cs="Times New Roman"/>
          <w:color w:val="auto"/>
          <w:sz w:val="28"/>
          <w:szCs w:val="28"/>
        </w:rPr>
      </w:pPr>
      <w:r w:rsidRPr="004230CF">
        <w:rPr>
          <w:rFonts w:ascii="Times New Roman" w:hAnsi="Times New Roman" w:cs="Times New Roman"/>
          <w:color w:val="auto"/>
          <w:sz w:val="28"/>
          <w:szCs w:val="28"/>
        </w:rPr>
        <w:lastRenderedPageBreak/>
        <w:t>Chapter 6</w:t>
      </w:r>
    </w:p>
    <w:p w14:paraId="2714837E" w14:textId="1799A52E" w:rsidR="004230CF" w:rsidRPr="004230CF" w:rsidRDefault="004230CF" w:rsidP="004230CF">
      <w:pPr>
        <w:spacing w:line="360" w:lineRule="auto"/>
        <w:jc w:val="center"/>
        <w:rPr>
          <w:rFonts w:ascii="Times New Roman" w:hAnsi="Times New Roman" w:cs="Times New Roman"/>
          <w:b/>
          <w:bCs/>
          <w:sz w:val="32"/>
          <w:szCs w:val="32"/>
          <w:u w:val="single"/>
        </w:rPr>
      </w:pPr>
      <w:r w:rsidRPr="004230CF">
        <w:rPr>
          <w:rFonts w:ascii="Times New Roman" w:hAnsi="Times New Roman" w:cs="Times New Roman"/>
          <w:b/>
          <w:bCs/>
          <w:sz w:val="32"/>
          <w:szCs w:val="32"/>
          <w:u w:val="single"/>
        </w:rPr>
        <w:t>LEARNING OUTCOME</w:t>
      </w:r>
    </w:p>
    <w:p w14:paraId="7B2E411E" w14:textId="7E0DC055" w:rsidR="004230CF" w:rsidRPr="004230CF" w:rsidRDefault="004230CF" w:rsidP="004B5A13">
      <w:pPr>
        <w:pStyle w:val="BodyText"/>
        <w:jc w:val="both"/>
        <w:rPr>
          <w:rFonts w:ascii="Times New Roman" w:hAnsi="Times New Roman" w:cs="Times New Roman"/>
          <w:b/>
          <w:bCs/>
          <w:sz w:val="28"/>
          <w:szCs w:val="28"/>
        </w:rPr>
      </w:pPr>
      <w:r>
        <w:rPr>
          <w:rFonts w:ascii="Times New Roman" w:hAnsi="Times New Roman" w:cs="Times New Roman"/>
          <w:b/>
          <w:bCs/>
          <w:sz w:val="28"/>
          <w:szCs w:val="28"/>
        </w:rPr>
        <w:t xml:space="preserve">6.1 </w:t>
      </w:r>
      <w:r w:rsidRPr="004230CF">
        <w:rPr>
          <w:rFonts w:ascii="Times New Roman" w:hAnsi="Times New Roman" w:cs="Times New Roman"/>
          <w:b/>
          <w:bCs/>
          <w:sz w:val="28"/>
          <w:szCs w:val="28"/>
        </w:rPr>
        <w:t>Skills Acquired</w:t>
      </w:r>
      <w:r>
        <w:rPr>
          <w:rFonts w:ascii="Times New Roman" w:hAnsi="Times New Roman" w:cs="Times New Roman"/>
          <w:b/>
          <w:bCs/>
          <w:sz w:val="28"/>
          <w:szCs w:val="28"/>
        </w:rPr>
        <w:t>:</w:t>
      </w:r>
    </w:p>
    <w:p w14:paraId="264831B0" w14:textId="77777777" w:rsidR="004230CF" w:rsidRDefault="004230CF" w:rsidP="004230CF">
      <w:pPr>
        <w:pStyle w:val="BodyText"/>
        <w:spacing w:line="360" w:lineRule="auto"/>
        <w:jc w:val="both"/>
        <w:rPr>
          <w:rFonts w:ascii="Times New Roman" w:hAnsi="Times New Roman" w:cs="Times New Roman"/>
          <w:sz w:val="24"/>
          <w:szCs w:val="24"/>
        </w:rPr>
      </w:pPr>
      <w:r w:rsidRPr="004230CF">
        <w:rPr>
          <w:rFonts w:ascii="Times New Roman" w:hAnsi="Times New Roman" w:cs="Times New Roman"/>
          <w:sz w:val="24"/>
          <w:szCs w:val="24"/>
        </w:rPr>
        <w:t xml:space="preserve">• Data Analysis &amp; Manipulation: Gained proficiency in Pandas and NumPy for cleaning, processing, and analyzing large datasets to extract meaningful insights. </w:t>
      </w:r>
    </w:p>
    <w:p w14:paraId="33E15BCB" w14:textId="77777777" w:rsidR="004230CF" w:rsidRDefault="004230CF" w:rsidP="004230CF">
      <w:pPr>
        <w:pStyle w:val="BodyText"/>
        <w:spacing w:line="360" w:lineRule="auto"/>
        <w:jc w:val="both"/>
        <w:rPr>
          <w:rFonts w:ascii="Times New Roman" w:hAnsi="Times New Roman" w:cs="Times New Roman"/>
          <w:sz w:val="24"/>
          <w:szCs w:val="24"/>
        </w:rPr>
      </w:pPr>
      <w:r w:rsidRPr="004230CF">
        <w:rPr>
          <w:rFonts w:ascii="Times New Roman" w:hAnsi="Times New Roman" w:cs="Times New Roman"/>
          <w:sz w:val="24"/>
          <w:szCs w:val="24"/>
        </w:rPr>
        <w:t xml:space="preserve">• Demand Forecasting: Learned how to analyze historical data and develop a methodology to predict future demand trends based on statistical metrics. </w:t>
      </w:r>
    </w:p>
    <w:p w14:paraId="68190613" w14:textId="77777777" w:rsidR="004230CF" w:rsidRDefault="004230CF" w:rsidP="004230CF">
      <w:pPr>
        <w:pStyle w:val="BodyText"/>
        <w:spacing w:line="360" w:lineRule="auto"/>
        <w:jc w:val="both"/>
        <w:rPr>
          <w:rFonts w:ascii="Times New Roman" w:hAnsi="Times New Roman" w:cs="Times New Roman"/>
          <w:sz w:val="24"/>
          <w:szCs w:val="24"/>
        </w:rPr>
      </w:pPr>
      <w:r w:rsidRPr="004230CF">
        <w:rPr>
          <w:rFonts w:ascii="Times New Roman" w:hAnsi="Times New Roman" w:cs="Times New Roman"/>
          <w:sz w:val="24"/>
          <w:szCs w:val="24"/>
        </w:rPr>
        <w:t xml:space="preserve">• Dynamic Resource Allocation: Developed an algorithmic approach to allocate car models dynamically to parking pads based on real-time demand. </w:t>
      </w:r>
    </w:p>
    <w:p w14:paraId="76DD8258" w14:textId="77777777" w:rsidR="004230CF" w:rsidRDefault="004230CF" w:rsidP="004230CF">
      <w:pPr>
        <w:pStyle w:val="BodyText"/>
        <w:spacing w:line="360" w:lineRule="auto"/>
        <w:jc w:val="both"/>
        <w:rPr>
          <w:rFonts w:ascii="Times New Roman" w:hAnsi="Times New Roman" w:cs="Times New Roman"/>
          <w:sz w:val="24"/>
          <w:szCs w:val="24"/>
        </w:rPr>
      </w:pPr>
      <w:r w:rsidRPr="004230CF">
        <w:rPr>
          <w:rFonts w:ascii="Times New Roman" w:hAnsi="Times New Roman" w:cs="Times New Roman"/>
          <w:sz w:val="24"/>
          <w:szCs w:val="24"/>
        </w:rPr>
        <w:t xml:space="preserve">• Problem-Solving in Constraints: Adapted to limitations in the TMPL environment by implementing logic-based allocation instead of </w:t>
      </w:r>
      <w:proofErr w:type="spellStart"/>
      <w:r w:rsidRPr="004230CF">
        <w:rPr>
          <w:rFonts w:ascii="Times New Roman" w:hAnsi="Times New Roman" w:cs="Times New Roman"/>
          <w:sz w:val="24"/>
          <w:szCs w:val="24"/>
        </w:rPr>
        <w:t>PuLP</w:t>
      </w:r>
      <w:proofErr w:type="spellEnd"/>
      <w:r w:rsidRPr="004230CF">
        <w:rPr>
          <w:rFonts w:ascii="Times New Roman" w:hAnsi="Times New Roman" w:cs="Times New Roman"/>
          <w:sz w:val="24"/>
          <w:szCs w:val="24"/>
        </w:rPr>
        <w:t xml:space="preserve"> optimization models. </w:t>
      </w:r>
    </w:p>
    <w:p w14:paraId="5C11F28D" w14:textId="77777777" w:rsidR="004230CF" w:rsidRDefault="004230CF" w:rsidP="004230CF">
      <w:pPr>
        <w:pStyle w:val="BodyText"/>
        <w:spacing w:line="360" w:lineRule="auto"/>
        <w:jc w:val="both"/>
        <w:rPr>
          <w:rFonts w:ascii="Times New Roman" w:hAnsi="Times New Roman" w:cs="Times New Roman"/>
          <w:sz w:val="24"/>
          <w:szCs w:val="24"/>
        </w:rPr>
      </w:pPr>
      <w:r w:rsidRPr="004230CF">
        <w:rPr>
          <w:rFonts w:ascii="Times New Roman" w:hAnsi="Times New Roman" w:cs="Times New Roman"/>
          <w:sz w:val="24"/>
          <w:szCs w:val="24"/>
        </w:rPr>
        <w:t xml:space="preserve">• Excel Automation: Gained experience in handling Excel files programmatically, extracting relevant data from multiple sheets, and automating the demand analysis process. </w:t>
      </w:r>
    </w:p>
    <w:p w14:paraId="2E93CEA7" w14:textId="5C845732" w:rsidR="004230CF" w:rsidRDefault="004230CF" w:rsidP="004230CF">
      <w:pPr>
        <w:pStyle w:val="BodyText"/>
        <w:spacing w:line="360" w:lineRule="auto"/>
        <w:jc w:val="both"/>
        <w:rPr>
          <w:rFonts w:ascii="Times New Roman" w:hAnsi="Times New Roman" w:cs="Times New Roman"/>
          <w:sz w:val="24"/>
          <w:szCs w:val="24"/>
        </w:rPr>
      </w:pPr>
      <w:r w:rsidRPr="004230CF">
        <w:rPr>
          <w:rFonts w:ascii="Times New Roman" w:hAnsi="Times New Roman" w:cs="Times New Roman"/>
          <w:b/>
          <w:bCs/>
          <w:sz w:val="28"/>
          <w:szCs w:val="28"/>
        </w:rPr>
        <w:t>6.2 Knowledge Gained:</w:t>
      </w:r>
      <w:r w:rsidRPr="004230CF">
        <w:rPr>
          <w:rFonts w:ascii="Times New Roman" w:hAnsi="Times New Roman" w:cs="Times New Roman"/>
          <w:sz w:val="24"/>
          <w:szCs w:val="24"/>
        </w:rPr>
        <w:t xml:space="preserve"> </w:t>
      </w:r>
    </w:p>
    <w:p w14:paraId="7585819A" w14:textId="77777777" w:rsidR="004230CF" w:rsidRDefault="004230CF" w:rsidP="004230CF">
      <w:pPr>
        <w:pStyle w:val="BodyText"/>
        <w:spacing w:line="360" w:lineRule="auto"/>
        <w:jc w:val="both"/>
        <w:rPr>
          <w:rFonts w:ascii="Times New Roman" w:hAnsi="Times New Roman" w:cs="Times New Roman"/>
          <w:sz w:val="24"/>
          <w:szCs w:val="24"/>
        </w:rPr>
      </w:pPr>
      <w:r w:rsidRPr="004230CF">
        <w:rPr>
          <w:rFonts w:ascii="Times New Roman" w:hAnsi="Times New Roman" w:cs="Times New Roman"/>
          <w:sz w:val="24"/>
          <w:szCs w:val="24"/>
        </w:rPr>
        <w:t xml:space="preserve">• Understanding of Automotive Logistics: Learned how vehicle parking and dispatch processes work in Tata Motors, including space constraints, demand fluctuations, and operational efficiency. </w:t>
      </w:r>
    </w:p>
    <w:p w14:paraId="63EDB650" w14:textId="1D6C9A51" w:rsidR="004230CF" w:rsidRDefault="004230CF" w:rsidP="004230CF">
      <w:pPr>
        <w:pStyle w:val="BodyText"/>
        <w:spacing w:line="360" w:lineRule="auto"/>
        <w:jc w:val="both"/>
        <w:rPr>
          <w:rFonts w:ascii="Times New Roman" w:hAnsi="Times New Roman" w:cs="Times New Roman"/>
          <w:sz w:val="24"/>
          <w:szCs w:val="24"/>
        </w:rPr>
      </w:pPr>
      <w:r w:rsidRPr="004230CF">
        <w:rPr>
          <w:rFonts w:ascii="Times New Roman" w:hAnsi="Times New Roman" w:cs="Times New Roman"/>
          <w:sz w:val="24"/>
          <w:szCs w:val="24"/>
        </w:rPr>
        <w:t xml:space="preserve">• Enterprise Data Security &amp; Compliance: Understood the importance of data security in an industrial environment and the restrictions on using external tools and personal devices. • Rule-Based Decision Making: Learned to design and implement a decision-making system based on business logic and operational constraints, rather than relying solely on machine learning or optimization techniques. </w:t>
      </w:r>
    </w:p>
    <w:p w14:paraId="27F0D2D8" w14:textId="77777777" w:rsidR="004230CF" w:rsidRDefault="004230CF" w:rsidP="004230CF">
      <w:pPr>
        <w:pStyle w:val="BodyText"/>
        <w:spacing w:line="360" w:lineRule="auto"/>
        <w:jc w:val="both"/>
        <w:rPr>
          <w:rFonts w:ascii="Times New Roman" w:hAnsi="Times New Roman" w:cs="Times New Roman"/>
          <w:sz w:val="24"/>
          <w:szCs w:val="24"/>
        </w:rPr>
      </w:pPr>
      <w:r w:rsidRPr="004230CF">
        <w:rPr>
          <w:rFonts w:ascii="Times New Roman" w:hAnsi="Times New Roman" w:cs="Times New Roman"/>
          <w:sz w:val="24"/>
          <w:szCs w:val="24"/>
        </w:rPr>
        <w:t xml:space="preserve">• Excel &amp; Python Integration: Gained experience in using Python to extract, process, and analyze Excel-based datasets, making the workflow more efficient and </w:t>
      </w:r>
      <w:proofErr w:type="spellStart"/>
      <w:r w:rsidRPr="004230CF">
        <w:rPr>
          <w:rFonts w:ascii="Times New Roman" w:hAnsi="Times New Roman" w:cs="Times New Roman"/>
          <w:sz w:val="24"/>
          <w:szCs w:val="24"/>
        </w:rPr>
        <w:t>repeatabl</w:t>
      </w:r>
      <w:proofErr w:type="spellEnd"/>
    </w:p>
    <w:p w14:paraId="0622E04E" w14:textId="77777777" w:rsidR="004230CF" w:rsidRDefault="004230CF" w:rsidP="004230CF">
      <w:pPr>
        <w:pStyle w:val="BodyText"/>
        <w:spacing w:line="360" w:lineRule="auto"/>
        <w:jc w:val="both"/>
        <w:rPr>
          <w:rFonts w:ascii="Times New Roman" w:hAnsi="Times New Roman" w:cs="Times New Roman"/>
          <w:sz w:val="24"/>
          <w:szCs w:val="24"/>
        </w:rPr>
      </w:pPr>
    </w:p>
    <w:p w14:paraId="44088263" w14:textId="77777777" w:rsidR="004230CF" w:rsidRDefault="004230CF" w:rsidP="004230CF">
      <w:pPr>
        <w:pStyle w:val="BodyText"/>
        <w:spacing w:line="360" w:lineRule="auto"/>
        <w:jc w:val="both"/>
        <w:rPr>
          <w:rFonts w:ascii="Times New Roman" w:hAnsi="Times New Roman" w:cs="Times New Roman"/>
          <w:sz w:val="24"/>
          <w:szCs w:val="24"/>
        </w:rPr>
      </w:pPr>
    </w:p>
    <w:p w14:paraId="7F185B1A" w14:textId="77777777" w:rsidR="00EC7F04" w:rsidRDefault="00EC7F04" w:rsidP="004230CF">
      <w:pPr>
        <w:pStyle w:val="BodyText"/>
        <w:spacing w:line="360" w:lineRule="auto"/>
        <w:jc w:val="both"/>
        <w:rPr>
          <w:rFonts w:ascii="Times New Roman" w:hAnsi="Times New Roman" w:cs="Times New Roman"/>
          <w:sz w:val="24"/>
          <w:szCs w:val="24"/>
        </w:rPr>
      </w:pPr>
    </w:p>
    <w:p w14:paraId="2AAD6B4D" w14:textId="5EA6A634" w:rsidR="004230CF" w:rsidRPr="004230CF" w:rsidRDefault="004230CF" w:rsidP="004230CF">
      <w:pPr>
        <w:pStyle w:val="BodyText"/>
        <w:spacing w:line="360" w:lineRule="auto"/>
        <w:jc w:val="center"/>
        <w:rPr>
          <w:rFonts w:ascii="Times New Roman" w:hAnsi="Times New Roman" w:cs="Times New Roman"/>
          <w:b/>
          <w:bCs/>
          <w:sz w:val="28"/>
          <w:szCs w:val="28"/>
        </w:rPr>
      </w:pPr>
      <w:r w:rsidRPr="004230CF">
        <w:rPr>
          <w:rFonts w:ascii="Times New Roman" w:hAnsi="Times New Roman" w:cs="Times New Roman"/>
          <w:b/>
          <w:bCs/>
          <w:sz w:val="28"/>
          <w:szCs w:val="28"/>
        </w:rPr>
        <w:lastRenderedPageBreak/>
        <w:t>Chapter 7</w:t>
      </w:r>
    </w:p>
    <w:p w14:paraId="2E4A15AD" w14:textId="6AD2FB27" w:rsidR="00301C41" w:rsidRPr="004230CF" w:rsidRDefault="00000000" w:rsidP="004230CF">
      <w:pPr>
        <w:pStyle w:val="BodyText"/>
        <w:spacing w:line="360" w:lineRule="auto"/>
        <w:jc w:val="center"/>
        <w:rPr>
          <w:rFonts w:ascii="Times New Roman" w:hAnsi="Times New Roman" w:cs="Times New Roman"/>
          <w:b/>
          <w:bCs/>
          <w:sz w:val="32"/>
          <w:szCs w:val="32"/>
          <w:u w:val="single"/>
        </w:rPr>
      </w:pPr>
      <w:r w:rsidRPr="004230CF">
        <w:rPr>
          <w:rFonts w:ascii="Times New Roman" w:hAnsi="Times New Roman" w:cs="Times New Roman"/>
          <w:b/>
          <w:bCs/>
          <w:sz w:val="32"/>
          <w:szCs w:val="32"/>
          <w:u w:val="single"/>
        </w:rPr>
        <w:t>C</w:t>
      </w:r>
      <w:r w:rsidR="004230CF" w:rsidRPr="004230CF">
        <w:rPr>
          <w:rFonts w:ascii="Times New Roman" w:hAnsi="Times New Roman" w:cs="Times New Roman"/>
          <w:b/>
          <w:bCs/>
          <w:sz w:val="32"/>
          <w:szCs w:val="32"/>
          <w:u w:val="single"/>
        </w:rPr>
        <w:t>ONCLUSION</w:t>
      </w:r>
    </w:p>
    <w:p w14:paraId="60067394" w14:textId="77777777" w:rsidR="00262594" w:rsidRPr="00262594" w:rsidRDefault="00262594" w:rsidP="00262594">
      <w:pPr>
        <w:pStyle w:val="BodyText"/>
        <w:spacing w:line="360" w:lineRule="auto"/>
        <w:jc w:val="both"/>
        <w:rPr>
          <w:rFonts w:ascii="Times New Roman" w:hAnsi="Times New Roman" w:cs="Times New Roman"/>
          <w:sz w:val="24"/>
          <w:szCs w:val="24"/>
          <w:lang w:val="en-IN"/>
        </w:rPr>
      </w:pPr>
      <w:r w:rsidRPr="00262594">
        <w:rPr>
          <w:rFonts w:ascii="Times New Roman" w:hAnsi="Times New Roman" w:cs="Times New Roman"/>
          <w:sz w:val="24"/>
          <w:szCs w:val="24"/>
          <w:lang w:val="en-IN"/>
        </w:rPr>
        <w:t xml:space="preserve">In conclusion, the </w:t>
      </w:r>
      <w:r w:rsidRPr="00262594">
        <w:rPr>
          <w:rFonts w:ascii="Times New Roman" w:hAnsi="Times New Roman" w:cs="Times New Roman"/>
          <w:b/>
          <w:bCs/>
          <w:sz w:val="24"/>
          <w:szCs w:val="24"/>
          <w:lang w:val="en-IN"/>
        </w:rPr>
        <w:t>Flipkart Reviews Sentiment Analysis</w:t>
      </w:r>
      <w:r w:rsidRPr="00262594">
        <w:rPr>
          <w:rFonts w:ascii="Times New Roman" w:hAnsi="Times New Roman" w:cs="Times New Roman"/>
          <w:sz w:val="24"/>
          <w:szCs w:val="24"/>
          <w:lang w:val="en-IN"/>
        </w:rPr>
        <w:t xml:space="preserve"> project using Python successfully leverages the power of Natural Language Processing (NLP) and machine learning to classify customer feedback as positive, negative, or neutral. By addressing challenges such as unstructured and noisy data, sarcasm, class imbalance, and multilingual text, we developed a robust model capable of providing meaningful insights from Flipkart’s vast pool of reviews. Through careful data preprocessing, feature extraction using techniques like </w:t>
      </w:r>
      <w:r w:rsidRPr="00262594">
        <w:rPr>
          <w:rFonts w:ascii="Times New Roman" w:hAnsi="Times New Roman" w:cs="Times New Roman"/>
          <w:b/>
          <w:bCs/>
          <w:sz w:val="24"/>
          <w:szCs w:val="24"/>
          <w:lang w:val="en-IN"/>
        </w:rPr>
        <w:t>TF-IDF</w:t>
      </w:r>
      <w:r w:rsidRPr="00262594">
        <w:rPr>
          <w:rFonts w:ascii="Times New Roman" w:hAnsi="Times New Roman" w:cs="Times New Roman"/>
          <w:sz w:val="24"/>
          <w:szCs w:val="24"/>
          <w:lang w:val="en-IN"/>
        </w:rPr>
        <w:t xml:space="preserve"> and </w:t>
      </w:r>
      <w:r w:rsidRPr="00262594">
        <w:rPr>
          <w:rFonts w:ascii="Times New Roman" w:hAnsi="Times New Roman" w:cs="Times New Roman"/>
          <w:b/>
          <w:bCs/>
          <w:sz w:val="24"/>
          <w:szCs w:val="24"/>
          <w:lang w:val="en-IN"/>
        </w:rPr>
        <w:t>word embeddings</w:t>
      </w:r>
      <w:r w:rsidRPr="00262594">
        <w:rPr>
          <w:rFonts w:ascii="Times New Roman" w:hAnsi="Times New Roman" w:cs="Times New Roman"/>
          <w:sz w:val="24"/>
          <w:szCs w:val="24"/>
          <w:lang w:val="en-IN"/>
        </w:rPr>
        <w:t xml:space="preserve">, and the training of multiple machine learning algorithms, we were able to identify the best model for sentiment classification. Advanced models such as </w:t>
      </w:r>
      <w:r w:rsidRPr="00262594">
        <w:rPr>
          <w:rFonts w:ascii="Times New Roman" w:hAnsi="Times New Roman" w:cs="Times New Roman"/>
          <w:b/>
          <w:bCs/>
          <w:sz w:val="24"/>
          <w:szCs w:val="24"/>
          <w:lang w:val="en-IN"/>
        </w:rPr>
        <w:t>BERT</w:t>
      </w:r>
      <w:r w:rsidRPr="00262594">
        <w:rPr>
          <w:rFonts w:ascii="Times New Roman" w:hAnsi="Times New Roman" w:cs="Times New Roman"/>
          <w:sz w:val="24"/>
          <w:szCs w:val="24"/>
          <w:lang w:val="en-IN"/>
        </w:rPr>
        <w:t xml:space="preserve"> were utilized to capture the contextual meaning of reviews, handling complex scenarios like irony and mixed sentiments. The deployment of the solution provides an efficient, scalable way to </w:t>
      </w:r>
      <w:proofErr w:type="spellStart"/>
      <w:r w:rsidRPr="00262594">
        <w:rPr>
          <w:rFonts w:ascii="Times New Roman" w:hAnsi="Times New Roman" w:cs="Times New Roman"/>
          <w:sz w:val="24"/>
          <w:szCs w:val="24"/>
          <w:lang w:val="en-IN"/>
        </w:rPr>
        <w:t>analyze</w:t>
      </w:r>
      <w:proofErr w:type="spellEnd"/>
      <w:r w:rsidRPr="00262594">
        <w:rPr>
          <w:rFonts w:ascii="Times New Roman" w:hAnsi="Times New Roman" w:cs="Times New Roman"/>
          <w:sz w:val="24"/>
          <w:szCs w:val="24"/>
          <w:lang w:val="en-IN"/>
        </w:rPr>
        <w:t xml:space="preserve"> customer feedback, which can be instrumental for businesses seeking to improve customer satisfaction and make data-driven decisions. With continuous monitoring, retraining, and updates, the system can stay relevant and adapt to new patterns in customer sentiment, thus providing ongoing value to Flipkart and other e-commerce platforms.</w:t>
      </w:r>
    </w:p>
    <w:p w14:paraId="17CD1C06" w14:textId="77777777" w:rsidR="00301C41" w:rsidRPr="0022373E" w:rsidRDefault="00301C41" w:rsidP="004B5A13">
      <w:pPr>
        <w:pStyle w:val="BodyText"/>
        <w:jc w:val="both"/>
        <w:rPr>
          <w:rFonts w:ascii="Times New Roman" w:hAnsi="Times New Roman" w:cs="Times New Roman"/>
          <w:sz w:val="24"/>
          <w:szCs w:val="24"/>
        </w:rPr>
      </w:pPr>
    </w:p>
    <w:p w14:paraId="3E4B7B26" w14:textId="77777777" w:rsidR="00157F15" w:rsidRPr="0022373E" w:rsidRDefault="00157F15" w:rsidP="004B5A13">
      <w:pPr>
        <w:pStyle w:val="BodyText"/>
        <w:jc w:val="both"/>
        <w:rPr>
          <w:rFonts w:ascii="Times New Roman" w:hAnsi="Times New Roman" w:cs="Times New Roman"/>
          <w:sz w:val="24"/>
          <w:szCs w:val="24"/>
        </w:rPr>
      </w:pPr>
    </w:p>
    <w:p w14:paraId="35B65420" w14:textId="77777777" w:rsidR="00EC7F04" w:rsidRPr="0022373E" w:rsidRDefault="00EC7F04" w:rsidP="004B5A13">
      <w:pPr>
        <w:pStyle w:val="BodyText"/>
        <w:jc w:val="both"/>
        <w:rPr>
          <w:rFonts w:ascii="Times New Roman" w:hAnsi="Times New Roman" w:cs="Times New Roman"/>
          <w:sz w:val="24"/>
          <w:szCs w:val="24"/>
        </w:rPr>
      </w:pPr>
    </w:p>
    <w:p w14:paraId="0B1734D8" w14:textId="77777777" w:rsidR="00157F15" w:rsidRPr="0022373E" w:rsidRDefault="00157F15" w:rsidP="004B5A13">
      <w:pPr>
        <w:pStyle w:val="BodyText"/>
        <w:jc w:val="both"/>
        <w:rPr>
          <w:rFonts w:ascii="Times New Roman" w:hAnsi="Times New Roman" w:cs="Times New Roman"/>
          <w:sz w:val="24"/>
          <w:szCs w:val="24"/>
        </w:rPr>
      </w:pPr>
    </w:p>
    <w:p w14:paraId="4F3EC4BD" w14:textId="77777777" w:rsidR="00157F15" w:rsidRPr="0022373E" w:rsidRDefault="00157F15" w:rsidP="004B5A13">
      <w:pPr>
        <w:pStyle w:val="BodyText"/>
        <w:jc w:val="both"/>
        <w:rPr>
          <w:rFonts w:ascii="Times New Roman" w:hAnsi="Times New Roman" w:cs="Times New Roman"/>
          <w:sz w:val="24"/>
          <w:szCs w:val="24"/>
        </w:rPr>
      </w:pPr>
    </w:p>
    <w:p w14:paraId="618A554F" w14:textId="77777777" w:rsidR="00157F15" w:rsidRPr="0022373E" w:rsidRDefault="00157F15" w:rsidP="004B5A13">
      <w:pPr>
        <w:pStyle w:val="BodyText"/>
        <w:jc w:val="both"/>
        <w:rPr>
          <w:rFonts w:ascii="Times New Roman" w:hAnsi="Times New Roman" w:cs="Times New Roman"/>
          <w:sz w:val="24"/>
          <w:szCs w:val="24"/>
        </w:rPr>
      </w:pPr>
    </w:p>
    <w:p w14:paraId="3023D110" w14:textId="77777777" w:rsidR="00262594" w:rsidRDefault="00262594">
      <w:pPr>
        <w:rPr>
          <w:rFonts w:ascii="Times New Roman" w:eastAsiaTheme="majorEastAsia" w:hAnsi="Times New Roman" w:cs="Times New Roman"/>
          <w:b/>
          <w:bCs/>
          <w:sz w:val="28"/>
          <w:szCs w:val="28"/>
        </w:rPr>
      </w:pPr>
      <w:r>
        <w:rPr>
          <w:rFonts w:ascii="Times New Roman" w:hAnsi="Times New Roman" w:cs="Times New Roman"/>
        </w:rPr>
        <w:br w:type="page"/>
      </w:r>
    </w:p>
    <w:p w14:paraId="79D07E2B" w14:textId="6C8E74CD" w:rsidR="00301C41" w:rsidRPr="004230CF" w:rsidRDefault="004230CF" w:rsidP="004230CF">
      <w:pPr>
        <w:pStyle w:val="Heading1"/>
        <w:spacing w:line="360" w:lineRule="auto"/>
        <w:jc w:val="center"/>
        <w:rPr>
          <w:rFonts w:ascii="Times New Roman" w:hAnsi="Times New Roman" w:cs="Times New Roman"/>
          <w:color w:val="auto"/>
          <w:sz w:val="24"/>
          <w:szCs w:val="24"/>
        </w:rPr>
      </w:pPr>
      <w:r w:rsidRPr="004230CF">
        <w:rPr>
          <w:rFonts w:ascii="Times New Roman" w:hAnsi="Times New Roman" w:cs="Times New Roman"/>
          <w:color w:val="auto"/>
        </w:rPr>
        <w:lastRenderedPageBreak/>
        <w:t>Chapter 8</w:t>
      </w:r>
      <w:r>
        <w:rPr>
          <w:rFonts w:ascii="Times New Roman" w:hAnsi="Times New Roman" w:cs="Times New Roman"/>
          <w:color w:val="auto"/>
          <w:sz w:val="24"/>
          <w:szCs w:val="24"/>
        </w:rPr>
        <w:br/>
      </w:r>
      <w:r w:rsidRPr="004230CF">
        <w:rPr>
          <w:rFonts w:ascii="Times New Roman" w:hAnsi="Times New Roman" w:cs="Times New Roman"/>
          <w:color w:val="auto"/>
          <w:sz w:val="32"/>
          <w:szCs w:val="32"/>
          <w:u w:val="single"/>
        </w:rPr>
        <w:t>REFRENCE</w:t>
      </w:r>
    </w:p>
    <w:p w14:paraId="50173FA5" w14:textId="2738D95E" w:rsidR="00157F15" w:rsidRPr="004230CF" w:rsidRDefault="004230CF" w:rsidP="004230CF">
      <w:pPr>
        <w:pStyle w:val="BodyText"/>
        <w:jc w:val="both"/>
        <w:rPr>
          <w:rFonts w:ascii="Times New Roman" w:hAnsi="Times New Roman" w:cs="Times New Roman"/>
          <w:sz w:val="24"/>
          <w:szCs w:val="24"/>
        </w:rPr>
      </w:pPr>
      <w:r w:rsidRPr="004230CF">
        <w:rPr>
          <w:rFonts w:ascii="Times New Roman" w:hAnsi="Times New Roman" w:cs="Times New Roman"/>
          <w:sz w:val="24"/>
          <w:szCs w:val="24"/>
        </w:rPr>
        <w:t>1)</w:t>
      </w:r>
      <w:r>
        <w:rPr>
          <w:rFonts w:ascii="Times New Roman" w:hAnsi="Times New Roman" w:cs="Times New Roman"/>
          <w:sz w:val="24"/>
          <w:szCs w:val="24"/>
        </w:rPr>
        <w:t xml:space="preserve"> </w:t>
      </w:r>
      <w:hyperlink r:id="rId16" w:history="1">
        <w:r w:rsidRPr="004D10E4">
          <w:rPr>
            <w:rStyle w:val="Hyperlink"/>
            <w:rFonts w:ascii="Times New Roman" w:hAnsi="Times New Roman" w:cs="Times New Roman"/>
            <w:sz w:val="24"/>
            <w:szCs w:val="24"/>
          </w:rPr>
          <w:t>https://github.com/</w:t>
        </w:r>
      </w:hyperlink>
    </w:p>
    <w:p w14:paraId="241D239B" w14:textId="2F61F130" w:rsidR="00157F15" w:rsidRPr="004230CF" w:rsidRDefault="00000000" w:rsidP="004230CF">
      <w:pPr>
        <w:rPr>
          <w:rFonts w:ascii="Times New Roman" w:hAnsi="Times New Roman" w:cs="Times New Roman"/>
          <w:sz w:val="24"/>
          <w:szCs w:val="24"/>
        </w:rPr>
      </w:pPr>
      <w:r w:rsidRPr="004230CF">
        <w:rPr>
          <w:rFonts w:ascii="Times New Roman" w:hAnsi="Times New Roman" w:cs="Times New Roman"/>
          <w:sz w:val="24"/>
          <w:szCs w:val="24"/>
        </w:rPr>
        <w:t>https:// U72900PN2023OPC218125</w:t>
      </w:r>
      <w:r w:rsidR="00157F15" w:rsidRPr="004230CF">
        <w:rPr>
          <w:rFonts w:ascii="Times New Roman" w:hAnsi="Times New Roman" w:cs="Times New Roman"/>
          <w:sz w:val="24"/>
          <w:szCs w:val="24"/>
        </w:rPr>
        <w:t>/</w:t>
      </w:r>
    </w:p>
    <w:p w14:paraId="612CF448" w14:textId="37E0E8A5" w:rsidR="004230CF" w:rsidRDefault="004230CF" w:rsidP="004230CF">
      <w:pPr>
        <w:rPr>
          <w:rFonts w:ascii="Times New Roman" w:hAnsi="Times New Roman" w:cs="Times New Roman"/>
          <w:sz w:val="24"/>
          <w:szCs w:val="24"/>
        </w:rPr>
      </w:pPr>
      <w:r>
        <w:rPr>
          <w:rFonts w:ascii="Times New Roman" w:hAnsi="Times New Roman" w:cs="Times New Roman"/>
          <w:sz w:val="24"/>
          <w:szCs w:val="24"/>
        </w:rPr>
        <w:t xml:space="preserve">2) </w:t>
      </w:r>
      <w:r w:rsidRPr="004230CF">
        <w:rPr>
          <w:rFonts w:ascii="Times New Roman" w:hAnsi="Times New Roman" w:cs="Times New Roman"/>
          <w:sz w:val="24"/>
          <w:szCs w:val="24"/>
        </w:rPr>
        <w:t xml:space="preserve">Google Analytics Documentation: </w:t>
      </w:r>
    </w:p>
    <w:p w14:paraId="4E066FD7" w14:textId="461B4DA4" w:rsidR="00157F15" w:rsidRPr="004230CF" w:rsidRDefault="004230CF" w:rsidP="004230CF">
      <w:pPr>
        <w:rPr>
          <w:rFonts w:ascii="Times New Roman" w:hAnsi="Times New Roman" w:cs="Times New Roman"/>
          <w:sz w:val="24"/>
          <w:szCs w:val="24"/>
        </w:rPr>
      </w:pPr>
      <w:hyperlink r:id="rId17" w:history="1">
        <w:r w:rsidRPr="004D10E4">
          <w:rPr>
            <w:rStyle w:val="Hyperlink"/>
            <w:rFonts w:ascii="Times New Roman" w:hAnsi="Times New Roman" w:cs="Times New Roman"/>
            <w:sz w:val="24"/>
            <w:szCs w:val="24"/>
          </w:rPr>
          <w:t>https://support.google.com/analytics/answer/1008015</w:t>
        </w:r>
      </w:hyperlink>
    </w:p>
    <w:p w14:paraId="5019156C" w14:textId="13329BA9" w:rsidR="00301C41" w:rsidRPr="0022373E" w:rsidRDefault="004230CF" w:rsidP="004230CF">
      <w:pPr>
        <w:rPr>
          <w:rFonts w:ascii="Times New Roman" w:hAnsi="Times New Roman" w:cs="Times New Roman"/>
          <w:sz w:val="24"/>
          <w:szCs w:val="24"/>
        </w:rPr>
      </w:pPr>
      <w:r w:rsidRPr="004230CF">
        <w:rPr>
          <w:rFonts w:ascii="Times New Roman" w:hAnsi="Times New Roman" w:cs="Times New Roman"/>
          <w:sz w:val="24"/>
          <w:szCs w:val="24"/>
        </w:rPr>
        <w:t xml:space="preserve">3)  </w:t>
      </w:r>
      <w:r w:rsidRPr="0022373E">
        <w:rPr>
          <w:rFonts w:ascii="Times New Roman" w:hAnsi="Times New Roman" w:cs="Times New Roman"/>
          <w:sz w:val="24"/>
          <w:szCs w:val="24"/>
        </w:rPr>
        <w:t xml:space="preserve">Matplotlib Documentation (Data Visualization in Python): </w:t>
      </w:r>
      <w:hyperlink r:id="rId18" w:history="1">
        <w:r w:rsidR="00157F15" w:rsidRPr="0022373E">
          <w:rPr>
            <w:rStyle w:val="Hyperlink"/>
            <w:rFonts w:ascii="Times New Roman" w:hAnsi="Times New Roman" w:cs="Times New Roman"/>
            <w:sz w:val="24"/>
            <w:szCs w:val="24"/>
          </w:rPr>
          <w:t>https://matplotlib.org/stable/users/index.html</w:t>
        </w:r>
      </w:hyperlink>
    </w:p>
    <w:p w14:paraId="1E81126B" w14:textId="77777777" w:rsidR="004230CF" w:rsidRDefault="004230CF" w:rsidP="004230CF">
      <w:pPr>
        <w:rPr>
          <w:rFonts w:ascii="Times New Roman" w:hAnsi="Times New Roman" w:cs="Times New Roman"/>
          <w:sz w:val="24"/>
          <w:szCs w:val="24"/>
        </w:rPr>
      </w:pPr>
      <w:r>
        <w:rPr>
          <w:rFonts w:ascii="Times New Roman" w:hAnsi="Times New Roman" w:cs="Times New Roman"/>
          <w:sz w:val="24"/>
          <w:szCs w:val="24"/>
        </w:rPr>
        <w:t>4)</w:t>
      </w:r>
      <w:r w:rsidRPr="004230CF">
        <w:rPr>
          <w:rFonts w:ascii="Times New Roman" w:hAnsi="Times New Roman" w:cs="Times New Roman"/>
          <w:sz w:val="24"/>
          <w:szCs w:val="24"/>
        </w:rPr>
        <w:t xml:space="preserve">Seaborn Documentation (Statistical Data Visualization): </w:t>
      </w:r>
    </w:p>
    <w:p w14:paraId="59663294" w14:textId="51E1A86B" w:rsidR="00301C41" w:rsidRPr="004230CF" w:rsidRDefault="004230CF" w:rsidP="004230CF">
      <w:pPr>
        <w:rPr>
          <w:rFonts w:ascii="Times New Roman" w:hAnsi="Times New Roman" w:cs="Times New Roman"/>
          <w:sz w:val="24"/>
          <w:szCs w:val="24"/>
        </w:rPr>
      </w:pPr>
      <w:hyperlink r:id="rId19" w:history="1">
        <w:r w:rsidRPr="004D10E4">
          <w:rPr>
            <w:rStyle w:val="Hyperlink"/>
            <w:rFonts w:ascii="Times New Roman" w:hAnsi="Times New Roman" w:cs="Times New Roman"/>
            <w:sz w:val="24"/>
            <w:szCs w:val="24"/>
          </w:rPr>
          <w:t>https://seaborn.pydata.org/</w:t>
        </w:r>
      </w:hyperlink>
    </w:p>
    <w:p w14:paraId="1E593E9A" w14:textId="7FF3BB4B" w:rsidR="00301C41" w:rsidRPr="004230CF" w:rsidRDefault="004230CF" w:rsidP="004230CF">
      <w:pPr>
        <w:rPr>
          <w:rFonts w:ascii="Times New Roman" w:hAnsi="Times New Roman" w:cs="Times New Roman"/>
          <w:sz w:val="24"/>
          <w:szCs w:val="24"/>
        </w:rPr>
      </w:pPr>
      <w:r>
        <w:rPr>
          <w:rFonts w:ascii="Times New Roman" w:hAnsi="Times New Roman" w:cs="Times New Roman"/>
          <w:sz w:val="24"/>
          <w:szCs w:val="24"/>
        </w:rPr>
        <w:t xml:space="preserve">5) </w:t>
      </w:r>
      <w:r w:rsidRPr="004230CF">
        <w:rPr>
          <w:rFonts w:ascii="Times New Roman" w:hAnsi="Times New Roman" w:cs="Times New Roman"/>
          <w:sz w:val="24"/>
          <w:szCs w:val="24"/>
        </w:rPr>
        <w:t xml:space="preserve">Pandas Documentation (Data Manipulation and Analysis in Python): </w:t>
      </w:r>
      <w:hyperlink r:id="rId20" w:history="1">
        <w:r w:rsidR="00157F15" w:rsidRPr="004230CF">
          <w:rPr>
            <w:rStyle w:val="Hyperlink"/>
            <w:rFonts w:ascii="Times New Roman" w:hAnsi="Times New Roman" w:cs="Times New Roman"/>
            <w:sz w:val="24"/>
            <w:szCs w:val="24"/>
          </w:rPr>
          <w:t>https://pandas.pydata.org/docs/</w:t>
        </w:r>
      </w:hyperlink>
    </w:p>
    <w:p w14:paraId="76E1A306" w14:textId="56D5AEFB" w:rsidR="00157F15" w:rsidRPr="004230CF" w:rsidRDefault="004230CF" w:rsidP="004230CF">
      <w:pPr>
        <w:rPr>
          <w:rFonts w:ascii="Times New Roman" w:hAnsi="Times New Roman" w:cs="Times New Roman"/>
          <w:sz w:val="24"/>
          <w:szCs w:val="24"/>
        </w:rPr>
      </w:pPr>
      <w:r>
        <w:rPr>
          <w:rFonts w:ascii="Times New Roman" w:hAnsi="Times New Roman" w:cs="Times New Roman"/>
          <w:sz w:val="24"/>
          <w:szCs w:val="24"/>
        </w:rPr>
        <w:t>6)</w:t>
      </w:r>
      <w:r w:rsidRPr="004230CF">
        <w:rPr>
          <w:rFonts w:ascii="Times New Roman" w:hAnsi="Times New Roman" w:cs="Times New Roman"/>
          <w:sz w:val="24"/>
          <w:szCs w:val="24"/>
        </w:rPr>
        <w:t xml:space="preserve"> Google Analytics Academy (Free Courses to learn web behavior analytics): </w:t>
      </w:r>
      <w:hyperlink r:id="rId21" w:history="1">
        <w:r w:rsidR="00157F15" w:rsidRPr="004230CF">
          <w:rPr>
            <w:rStyle w:val="Hyperlink"/>
            <w:rFonts w:ascii="Times New Roman" w:hAnsi="Times New Roman" w:cs="Times New Roman"/>
            <w:sz w:val="24"/>
            <w:szCs w:val="24"/>
          </w:rPr>
          <w:t>https://analytics.google.com/analytics/academy/</w:t>
        </w:r>
      </w:hyperlink>
    </w:p>
    <w:p w14:paraId="1C1CC5BA" w14:textId="77777777" w:rsidR="00157F15" w:rsidRPr="0022373E" w:rsidRDefault="00157F15" w:rsidP="00157F15">
      <w:pPr>
        <w:pStyle w:val="ListParagraph"/>
        <w:rPr>
          <w:rFonts w:ascii="Times New Roman" w:hAnsi="Times New Roman" w:cs="Times New Roman"/>
          <w:sz w:val="24"/>
          <w:szCs w:val="24"/>
        </w:rPr>
      </w:pPr>
    </w:p>
    <w:p w14:paraId="2E87B1AA" w14:textId="77777777" w:rsidR="00301C41" w:rsidRPr="0022373E" w:rsidRDefault="00301C41" w:rsidP="004B5A13">
      <w:pPr>
        <w:pStyle w:val="BodyText"/>
        <w:jc w:val="both"/>
        <w:rPr>
          <w:rFonts w:ascii="Times New Roman" w:hAnsi="Times New Roman" w:cs="Times New Roman"/>
          <w:sz w:val="24"/>
          <w:szCs w:val="24"/>
        </w:rPr>
      </w:pPr>
    </w:p>
    <w:p w14:paraId="26B79C7A" w14:textId="77777777" w:rsidR="00301C41" w:rsidRPr="0022373E" w:rsidRDefault="00301C41" w:rsidP="004B5A13">
      <w:pPr>
        <w:pStyle w:val="BodyText"/>
        <w:jc w:val="both"/>
        <w:rPr>
          <w:rFonts w:ascii="Times New Roman" w:hAnsi="Times New Roman" w:cs="Times New Roman"/>
          <w:sz w:val="24"/>
          <w:szCs w:val="24"/>
        </w:rPr>
      </w:pPr>
    </w:p>
    <w:sectPr w:rsidR="00301C41" w:rsidRPr="0022373E" w:rsidSect="00656B59">
      <w:footerReference w:type="default" r:id="rId22"/>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4CE19" w14:textId="77777777" w:rsidR="0035119C" w:rsidRDefault="0035119C" w:rsidP="00752857">
      <w:pPr>
        <w:spacing w:after="0" w:line="240" w:lineRule="auto"/>
      </w:pPr>
      <w:r>
        <w:separator/>
      </w:r>
    </w:p>
  </w:endnote>
  <w:endnote w:type="continuationSeparator" w:id="0">
    <w:p w14:paraId="7267FCF1" w14:textId="77777777" w:rsidR="0035119C" w:rsidRDefault="0035119C" w:rsidP="0075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FFEDB" w14:textId="77777777" w:rsidR="00AA435B" w:rsidRDefault="00AA435B" w:rsidP="00933B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B2D80" w14:textId="77777777" w:rsidR="0035119C" w:rsidRDefault="0035119C" w:rsidP="00752857">
      <w:pPr>
        <w:spacing w:after="0" w:line="240" w:lineRule="auto"/>
      </w:pPr>
      <w:r>
        <w:separator/>
      </w:r>
    </w:p>
  </w:footnote>
  <w:footnote w:type="continuationSeparator" w:id="0">
    <w:p w14:paraId="1C097479" w14:textId="77777777" w:rsidR="0035119C" w:rsidRDefault="0035119C" w:rsidP="00752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E92B8D"/>
    <w:multiLevelType w:val="multilevel"/>
    <w:tmpl w:val="E328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101890"/>
    <w:multiLevelType w:val="multilevel"/>
    <w:tmpl w:val="23F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173DC9"/>
    <w:multiLevelType w:val="multilevel"/>
    <w:tmpl w:val="7BC6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053A8C"/>
    <w:multiLevelType w:val="multilevel"/>
    <w:tmpl w:val="7BC6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E431D"/>
    <w:multiLevelType w:val="hybridMultilevel"/>
    <w:tmpl w:val="97A86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E6075"/>
    <w:multiLevelType w:val="multilevel"/>
    <w:tmpl w:val="EE805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710E25"/>
    <w:multiLevelType w:val="hybridMultilevel"/>
    <w:tmpl w:val="8F50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D6C5A"/>
    <w:multiLevelType w:val="multilevel"/>
    <w:tmpl w:val="1D7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5D683C"/>
    <w:multiLevelType w:val="multilevel"/>
    <w:tmpl w:val="0304E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1F2675"/>
    <w:multiLevelType w:val="multilevel"/>
    <w:tmpl w:val="25FE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098336">
    <w:abstractNumId w:val="8"/>
  </w:num>
  <w:num w:numId="2" w16cid:durableId="1692802896">
    <w:abstractNumId w:val="6"/>
  </w:num>
  <w:num w:numId="3" w16cid:durableId="390926576">
    <w:abstractNumId w:val="5"/>
  </w:num>
  <w:num w:numId="4" w16cid:durableId="546647778">
    <w:abstractNumId w:val="4"/>
  </w:num>
  <w:num w:numId="5" w16cid:durableId="842479422">
    <w:abstractNumId w:val="7"/>
  </w:num>
  <w:num w:numId="6" w16cid:durableId="2097097070">
    <w:abstractNumId w:val="3"/>
  </w:num>
  <w:num w:numId="7" w16cid:durableId="201675718">
    <w:abstractNumId w:val="2"/>
  </w:num>
  <w:num w:numId="8" w16cid:durableId="210921315">
    <w:abstractNumId w:val="1"/>
  </w:num>
  <w:num w:numId="9" w16cid:durableId="1210530907">
    <w:abstractNumId w:val="0"/>
  </w:num>
  <w:num w:numId="10" w16cid:durableId="755982310">
    <w:abstractNumId w:val="9"/>
  </w:num>
  <w:num w:numId="11" w16cid:durableId="640308167">
    <w:abstractNumId w:val="10"/>
  </w:num>
  <w:num w:numId="12" w16cid:durableId="792945980">
    <w:abstractNumId w:val="14"/>
  </w:num>
  <w:num w:numId="13" w16cid:durableId="831071265">
    <w:abstractNumId w:val="16"/>
  </w:num>
  <w:num w:numId="14" w16cid:durableId="1831016481">
    <w:abstractNumId w:val="17"/>
  </w:num>
  <w:num w:numId="15" w16cid:durableId="372002823">
    <w:abstractNumId w:val="12"/>
  </w:num>
  <w:num w:numId="16" w16cid:durableId="1009601113">
    <w:abstractNumId w:val="15"/>
  </w:num>
  <w:num w:numId="17" w16cid:durableId="245189141">
    <w:abstractNumId w:val="13"/>
  </w:num>
  <w:num w:numId="18" w16cid:durableId="594748245">
    <w:abstractNumId w:val="18"/>
  </w:num>
  <w:num w:numId="19" w16cid:durableId="2053117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3E4"/>
    <w:rsid w:val="00034616"/>
    <w:rsid w:val="0006063C"/>
    <w:rsid w:val="00061CB9"/>
    <w:rsid w:val="000E02BF"/>
    <w:rsid w:val="000E1310"/>
    <w:rsid w:val="00140DE8"/>
    <w:rsid w:val="0015074B"/>
    <w:rsid w:val="00157F15"/>
    <w:rsid w:val="001D3771"/>
    <w:rsid w:val="001E6E3C"/>
    <w:rsid w:val="001F0DF1"/>
    <w:rsid w:val="0022373E"/>
    <w:rsid w:val="00262594"/>
    <w:rsid w:val="0029639D"/>
    <w:rsid w:val="002D009D"/>
    <w:rsid w:val="00301C41"/>
    <w:rsid w:val="00326F90"/>
    <w:rsid w:val="003420B1"/>
    <w:rsid w:val="0035119C"/>
    <w:rsid w:val="003B32D3"/>
    <w:rsid w:val="003C301C"/>
    <w:rsid w:val="004230CF"/>
    <w:rsid w:val="004B5A13"/>
    <w:rsid w:val="004F00EA"/>
    <w:rsid w:val="00502E51"/>
    <w:rsid w:val="00512384"/>
    <w:rsid w:val="00517F65"/>
    <w:rsid w:val="00531002"/>
    <w:rsid w:val="00540DA2"/>
    <w:rsid w:val="005669C6"/>
    <w:rsid w:val="005E0F41"/>
    <w:rsid w:val="005F173C"/>
    <w:rsid w:val="0062139A"/>
    <w:rsid w:val="0062582C"/>
    <w:rsid w:val="00632F29"/>
    <w:rsid w:val="00656B59"/>
    <w:rsid w:val="006B650A"/>
    <w:rsid w:val="00702CE7"/>
    <w:rsid w:val="00722282"/>
    <w:rsid w:val="00752857"/>
    <w:rsid w:val="007552BC"/>
    <w:rsid w:val="00846468"/>
    <w:rsid w:val="008650F1"/>
    <w:rsid w:val="008D528A"/>
    <w:rsid w:val="0092799F"/>
    <w:rsid w:val="00933B47"/>
    <w:rsid w:val="00967303"/>
    <w:rsid w:val="00A26CF5"/>
    <w:rsid w:val="00A8343A"/>
    <w:rsid w:val="00AA1D8D"/>
    <w:rsid w:val="00AA435B"/>
    <w:rsid w:val="00AD571B"/>
    <w:rsid w:val="00AE6540"/>
    <w:rsid w:val="00B47730"/>
    <w:rsid w:val="00B76D66"/>
    <w:rsid w:val="00C47C18"/>
    <w:rsid w:val="00CA4D56"/>
    <w:rsid w:val="00CB0664"/>
    <w:rsid w:val="00CC2432"/>
    <w:rsid w:val="00DD21C0"/>
    <w:rsid w:val="00E15B41"/>
    <w:rsid w:val="00E902AC"/>
    <w:rsid w:val="00EC7F04"/>
    <w:rsid w:val="00F17EDC"/>
    <w:rsid w:val="00FA31B2"/>
    <w:rsid w:val="00FC43D6"/>
    <w:rsid w:val="00FC693F"/>
    <w:rsid w:val="00FF6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F0AB96"/>
  <w14:defaultImageDpi w14:val="300"/>
  <w15:docId w15:val="{2B158B9D-2954-48D5-9213-F8AC21C7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57F15"/>
    <w:rPr>
      <w:color w:val="0000FF" w:themeColor="hyperlink"/>
      <w:u w:val="single"/>
    </w:rPr>
  </w:style>
  <w:style w:type="character" w:styleId="UnresolvedMention">
    <w:name w:val="Unresolved Mention"/>
    <w:basedOn w:val="DefaultParagraphFont"/>
    <w:uiPriority w:val="99"/>
    <w:semiHidden/>
    <w:unhideWhenUsed/>
    <w:rsid w:val="00157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9495">
      <w:bodyDiv w:val="1"/>
      <w:marLeft w:val="0"/>
      <w:marRight w:val="0"/>
      <w:marTop w:val="0"/>
      <w:marBottom w:val="0"/>
      <w:divBdr>
        <w:top w:val="none" w:sz="0" w:space="0" w:color="auto"/>
        <w:left w:val="none" w:sz="0" w:space="0" w:color="auto"/>
        <w:bottom w:val="none" w:sz="0" w:space="0" w:color="auto"/>
        <w:right w:val="none" w:sz="0" w:space="0" w:color="auto"/>
      </w:divBdr>
    </w:div>
    <w:div w:id="99034663">
      <w:bodyDiv w:val="1"/>
      <w:marLeft w:val="0"/>
      <w:marRight w:val="0"/>
      <w:marTop w:val="0"/>
      <w:marBottom w:val="0"/>
      <w:divBdr>
        <w:top w:val="none" w:sz="0" w:space="0" w:color="auto"/>
        <w:left w:val="none" w:sz="0" w:space="0" w:color="auto"/>
        <w:bottom w:val="none" w:sz="0" w:space="0" w:color="auto"/>
        <w:right w:val="none" w:sz="0" w:space="0" w:color="auto"/>
      </w:divBdr>
    </w:div>
    <w:div w:id="138110529">
      <w:bodyDiv w:val="1"/>
      <w:marLeft w:val="0"/>
      <w:marRight w:val="0"/>
      <w:marTop w:val="0"/>
      <w:marBottom w:val="0"/>
      <w:divBdr>
        <w:top w:val="none" w:sz="0" w:space="0" w:color="auto"/>
        <w:left w:val="none" w:sz="0" w:space="0" w:color="auto"/>
        <w:bottom w:val="none" w:sz="0" w:space="0" w:color="auto"/>
        <w:right w:val="none" w:sz="0" w:space="0" w:color="auto"/>
      </w:divBdr>
    </w:div>
    <w:div w:id="150567122">
      <w:bodyDiv w:val="1"/>
      <w:marLeft w:val="0"/>
      <w:marRight w:val="0"/>
      <w:marTop w:val="0"/>
      <w:marBottom w:val="0"/>
      <w:divBdr>
        <w:top w:val="none" w:sz="0" w:space="0" w:color="auto"/>
        <w:left w:val="none" w:sz="0" w:space="0" w:color="auto"/>
        <w:bottom w:val="none" w:sz="0" w:space="0" w:color="auto"/>
        <w:right w:val="none" w:sz="0" w:space="0" w:color="auto"/>
      </w:divBdr>
    </w:div>
    <w:div w:id="157890538">
      <w:bodyDiv w:val="1"/>
      <w:marLeft w:val="0"/>
      <w:marRight w:val="0"/>
      <w:marTop w:val="0"/>
      <w:marBottom w:val="0"/>
      <w:divBdr>
        <w:top w:val="none" w:sz="0" w:space="0" w:color="auto"/>
        <w:left w:val="none" w:sz="0" w:space="0" w:color="auto"/>
        <w:bottom w:val="none" w:sz="0" w:space="0" w:color="auto"/>
        <w:right w:val="none" w:sz="0" w:space="0" w:color="auto"/>
      </w:divBdr>
    </w:div>
    <w:div w:id="210926810">
      <w:bodyDiv w:val="1"/>
      <w:marLeft w:val="0"/>
      <w:marRight w:val="0"/>
      <w:marTop w:val="0"/>
      <w:marBottom w:val="0"/>
      <w:divBdr>
        <w:top w:val="none" w:sz="0" w:space="0" w:color="auto"/>
        <w:left w:val="none" w:sz="0" w:space="0" w:color="auto"/>
        <w:bottom w:val="none" w:sz="0" w:space="0" w:color="auto"/>
        <w:right w:val="none" w:sz="0" w:space="0" w:color="auto"/>
      </w:divBdr>
    </w:div>
    <w:div w:id="243417801">
      <w:bodyDiv w:val="1"/>
      <w:marLeft w:val="0"/>
      <w:marRight w:val="0"/>
      <w:marTop w:val="0"/>
      <w:marBottom w:val="0"/>
      <w:divBdr>
        <w:top w:val="none" w:sz="0" w:space="0" w:color="auto"/>
        <w:left w:val="none" w:sz="0" w:space="0" w:color="auto"/>
        <w:bottom w:val="none" w:sz="0" w:space="0" w:color="auto"/>
        <w:right w:val="none" w:sz="0" w:space="0" w:color="auto"/>
      </w:divBdr>
    </w:div>
    <w:div w:id="265622649">
      <w:bodyDiv w:val="1"/>
      <w:marLeft w:val="0"/>
      <w:marRight w:val="0"/>
      <w:marTop w:val="0"/>
      <w:marBottom w:val="0"/>
      <w:divBdr>
        <w:top w:val="none" w:sz="0" w:space="0" w:color="auto"/>
        <w:left w:val="none" w:sz="0" w:space="0" w:color="auto"/>
        <w:bottom w:val="none" w:sz="0" w:space="0" w:color="auto"/>
        <w:right w:val="none" w:sz="0" w:space="0" w:color="auto"/>
      </w:divBdr>
    </w:div>
    <w:div w:id="271910149">
      <w:bodyDiv w:val="1"/>
      <w:marLeft w:val="0"/>
      <w:marRight w:val="0"/>
      <w:marTop w:val="0"/>
      <w:marBottom w:val="0"/>
      <w:divBdr>
        <w:top w:val="none" w:sz="0" w:space="0" w:color="auto"/>
        <w:left w:val="none" w:sz="0" w:space="0" w:color="auto"/>
        <w:bottom w:val="none" w:sz="0" w:space="0" w:color="auto"/>
        <w:right w:val="none" w:sz="0" w:space="0" w:color="auto"/>
      </w:divBdr>
    </w:div>
    <w:div w:id="279648613">
      <w:bodyDiv w:val="1"/>
      <w:marLeft w:val="0"/>
      <w:marRight w:val="0"/>
      <w:marTop w:val="0"/>
      <w:marBottom w:val="0"/>
      <w:divBdr>
        <w:top w:val="none" w:sz="0" w:space="0" w:color="auto"/>
        <w:left w:val="none" w:sz="0" w:space="0" w:color="auto"/>
        <w:bottom w:val="none" w:sz="0" w:space="0" w:color="auto"/>
        <w:right w:val="none" w:sz="0" w:space="0" w:color="auto"/>
      </w:divBdr>
    </w:div>
    <w:div w:id="295991316">
      <w:bodyDiv w:val="1"/>
      <w:marLeft w:val="0"/>
      <w:marRight w:val="0"/>
      <w:marTop w:val="0"/>
      <w:marBottom w:val="0"/>
      <w:divBdr>
        <w:top w:val="none" w:sz="0" w:space="0" w:color="auto"/>
        <w:left w:val="none" w:sz="0" w:space="0" w:color="auto"/>
        <w:bottom w:val="none" w:sz="0" w:space="0" w:color="auto"/>
        <w:right w:val="none" w:sz="0" w:space="0" w:color="auto"/>
      </w:divBdr>
    </w:div>
    <w:div w:id="302855491">
      <w:bodyDiv w:val="1"/>
      <w:marLeft w:val="0"/>
      <w:marRight w:val="0"/>
      <w:marTop w:val="0"/>
      <w:marBottom w:val="0"/>
      <w:divBdr>
        <w:top w:val="none" w:sz="0" w:space="0" w:color="auto"/>
        <w:left w:val="none" w:sz="0" w:space="0" w:color="auto"/>
        <w:bottom w:val="none" w:sz="0" w:space="0" w:color="auto"/>
        <w:right w:val="none" w:sz="0" w:space="0" w:color="auto"/>
      </w:divBdr>
    </w:div>
    <w:div w:id="311639816">
      <w:bodyDiv w:val="1"/>
      <w:marLeft w:val="0"/>
      <w:marRight w:val="0"/>
      <w:marTop w:val="0"/>
      <w:marBottom w:val="0"/>
      <w:divBdr>
        <w:top w:val="none" w:sz="0" w:space="0" w:color="auto"/>
        <w:left w:val="none" w:sz="0" w:space="0" w:color="auto"/>
        <w:bottom w:val="none" w:sz="0" w:space="0" w:color="auto"/>
        <w:right w:val="none" w:sz="0" w:space="0" w:color="auto"/>
      </w:divBdr>
    </w:div>
    <w:div w:id="311953751">
      <w:bodyDiv w:val="1"/>
      <w:marLeft w:val="0"/>
      <w:marRight w:val="0"/>
      <w:marTop w:val="0"/>
      <w:marBottom w:val="0"/>
      <w:divBdr>
        <w:top w:val="none" w:sz="0" w:space="0" w:color="auto"/>
        <w:left w:val="none" w:sz="0" w:space="0" w:color="auto"/>
        <w:bottom w:val="none" w:sz="0" w:space="0" w:color="auto"/>
        <w:right w:val="none" w:sz="0" w:space="0" w:color="auto"/>
      </w:divBdr>
    </w:div>
    <w:div w:id="327100499">
      <w:bodyDiv w:val="1"/>
      <w:marLeft w:val="0"/>
      <w:marRight w:val="0"/>
      <w:marTop w:val="0"/>
      <w:marBottom w:val="0"/>
      <w:divBdr>
        <w:top w:val="none" w:sz="0" w:space="0" w:color="auto"/>
        <w:left w:val="none" w:sz="0" w:space="0" w:color="auto"/>
        <w:bottom w:val="none" w:sz="0" w:space="0" w:color="auto"/>
        <w:right w:val="none" w:sz="0" w:space="0" w:color="auto"/>
      </w:divBdr>
    </w:div>
    <w:div w:id="336277549">
      <w:bodyDiv w:val="1"/>
      <w:marLeft w:val="0"/>
      <w:marRight w:val="0"/>
      <w:marTop w:val="0"/>
      <w:marBottom w:val="0"/>
      <w:divBdr>
        <w:top w:val="none" w:sz="0" w:space="0" w:color="auto"/>
        <w:left w:val="none" w:sz="0" w:space="0" w:color="auto"/>
        <w:bottom w:val="none" w:sz="0" w:space="0" w:color="auto"/>
        <w:right w:val="none" w:sz="0" w:space="0" w:color="auto"/>
      </w:divBdr>
    </w:div>
    <w:div w:id="370620104">
      <w:bodyDiv w:val="1"/>
      <w:marLeft w:val="0"/>
      <w:marRight w:val="0"/>
      <w:marTop w:val="0"/>
      <w:marBottom w:val="0"/>
      <w:divBdr>
        <w:top w:val="none" w:sz="0" w:space="0" w:color="auto"/>
        <w:left w:val="none" w:sz="0" w:space="0" w:color="auto"/>
        <w:bottom w:val="none" w:sz="0" w:space="0" w:color="auto"/>
        <w:right w:val="none" w:sz="0" w:space="0" w:color="auto"/>
      </w:divBdr>
    </w:div>
    <w:div w:id="476535114">
      <w:bodyDiv w:val="1"/>
      <w:marLeft w:val="0"/>
      <w:marRight w:val="0"/>
      <w:marTop w:val="0"/>
      <w:marBottom w:val="0"/>
      <w:divBdr>
        <w:top w:val="none" w:sz="0" w:space="0" w:color="auto"/>
        <w:left w:val="none" w:sz="0" w:space="0" w:color="auto"/>
        <w:bottom w:val="none" w:sz="0" w:space="0" w:color="auto"/>
        <w:right w:val="none" w:sz="0" w:space="0" w:color="auto"/>
      </w:divBdr>
    </w:div>
    <w:div w:id="507058954">
      <w:bodyDiv w:val="1"/>
      <w:marLeft w:val="0"/>
      <w:marRight w:val="0"/>
      <w:marTop w:val="0"/>
      <w:marBottom w:val="0"/>
      <w:divBdr>
        <w:top w:val="none" w:sz="0" w:space="0" w:color="auto"/>
        <w:left w:val="none" w:sz="0" w:space="0" w:color="auto"/>
        <w:bottom w:val="none" w:sz="0" w:space="0" w:color="auto"/>
        <w:right w:val="none" w:sz="0" w:space="0" w:color="auto"/>
      </w:divBdr>
    </w:div>
    <w:div w:id="509223444">
      <w:bodyDiv w:val="1"/>
      <w:marLeft w:val="0"/>
      <w:marRight w:val="0"/>
      <w:marTop w:val="0"/>
      <w:marBottom w:val="0"/>
      <w:divBdr>
        <w:top w:val="none" w:sz="0" w:space="0" w:color="auto"/>
        <w:left w:val="none" w:sz="0" w:space="0" w:color="auto"/>
        <w:bottom w:val="none" w:sz="0" w:space="0" w:color="auto"/>
        <w:right w:val="none" w:sz="0" w:space="0" w:color="auto"/>
      </w:divBdr>
    </w:div>
    <w:div w:id="518155040">
      <w:bodyDiv w:val="1"/>
      <w:marLeft w:val="0"/>
      <w:marRight w:val="0"/>
      <w:marTop w:val="0"/>
      <w:marBottom w:val="0"/>
      <w:divBdr>
        <w:top w:val="none" w:sz="0" w:space="0" w:color="auto"/>
        <w:left w:val="none" w:sz="0" w:space="0" w:color="auto"/>
        <w:bottom w:val="none" w:sz="0" w:space="0" w:color="auto"/>
        <w:right w:val="none" w:sz="0" w:space="0" w:color="auto"/>
      </w:divBdr>
    </w:div>
    <w:div w:id="523593943">
      <w:bodyDiv w:val="1"/>
      <w:marLeft w:val="0"/>
      <w:marRight w:val="0"/>
      <w:marTop w:val="0"/>
      <w:marBottom w:val="0"/>
      <w:divBdr>
        <w:top w:val="none" w:sz="0" w:space="0" w:color="auto"/>
        <w:left w:val="none" w:sz="0" w:space="0" w:color="auto"/>
        <w:bottom w:val="none" w:sz="0" w:space="0" w:color="auto"/>
        <w:right w:val="none" w:sz="0" w:space="0" w:color="auto"/>
      </w:divBdr>
    </w:div>
    <w:div w:id="537550668">
      <w:bodyDiv w:val="1"/>
      <w:marLeft w:val="0"/>
      <w:marRight w:val="0"/>
      <w:marTop w:val="0"/>
      <w:marBottom w:val="0"/>
      <w:divBdr>
        <w:top w:val="none" w:sz="0" w:space="0" w:color="auto"/>
        <w:left w:val="none" w:sz="0" w:space="0" w:color="auto"/>
        <w:bottom w:val="none" w:sz="0" w:space="0" w:color="auto"/>
        <w:right w:val="none" w:sz="0" w:space="0" w:color="auto"/>
      </w:divBdr>
    </w:div>
    <w:div w:id="543297350">
      <w:bodyDiv w:val="1"/>
      <w:marLeft w:val="0"/>
      <w:marRight w:val="0"/>
      <w:marTop w:val="0"/>
      <w:marBottom w:val="0"/>
      <w:divBdr>
        <w:top w:val="none" w:sz="0" w:space="0" w:color="auto"/>
        <w:left w:val="none" w:sz="0" w:space="0" w:color="auto"/>
        <w:bottom w:val="none" w:sz="0" w:space="0" w:color="auto"/>
        <w:right w:val="none" w:sz="0" w:space="0" w:color="auto"/>
      </w:divBdr>
    </w:div>
    <w:div w:id="551815785">
      <w:bodyDiv w:val="1"/>
      <w:marLeft w:val="0"/>
      <w:marRight w:val="0"/>
      <w:marTop w:val="0"/>
      <w:marBottom w:val="0"/>
      <w:divBdr>
        <w:top w:val="none" w:sz="0" w:space="0" w:color="auto"/>
        <w:left w:val="none" w:sz="0" w:space="0" w:color="auto"/>
        <w:bottom w:val="none" w:sz="0" w:space="0" w:color="auto"/>
        <w:right w:val="none" w:sz="0" w:space="0" w:color="auto"/>
      </w:divBdr>
    </w:div>
    <w:div w:id="613827597">
      <w:bodyDiv w:val="1"/>
      <w:marLeft w:val="0"/>
      <w:marRight w:val="0"/>
      <w:marTop w:val="0"/>
      <w:marBottom w:val="0"/>
      <w:divBdr>
        <w:top w:val="none" w:sz="0" w:space="0" w:color="auto"/>
        <w:left w:val="none" w:sz="0" w:space="0" w:color="auto"/>
        <w:bottom w:val="none" w:sz="0" w:space="0" w:color="auto"/>
        <w:right w:val="none" w:sz="0" w:space="0" w:color="auto"/>
      </w:divBdr>
    </w:div>
    <w:div w:id="618682886">
      <w:bodyDiv w:val="1"/>
      <w:marLeft w:val="0"/>
      <w:marRight w:val="0"/>
      <w:marTop w:val="0"/>
      <w:marBottom w:val="0"/>
      <w:divBdr>
        <w:top w:val="none" w:sz="0" w:space="0" w:color="auto"/>
        <w:left w:val="none" w:sz="0" w:space="0" w:color="auto"/>
        <w:bottom w:val="none" w:sz="0" w:space="0" w:color="auto"/>
        <w:right w:val="none" w:sz="0" w:space="0" w:color="auto"/>
      </w:divBdr>
    </w:div>
    <w:div w:id="622417696">
      <w:bodyDiv w:val="1"/>
      <w:marLeft w:val="0"/>
      <w:marRight w:val="0"/>
      <w:marTop w:val="0"/>
      <w:marBottom w:val="0"/>
      <w:divBdr>
        <w:top w:val="none" w:sz="0" w:space="0" w:color="auto"/>
        <w:left w:val="none" w:sz="0" w:space="0" w:color="auto"/>
        <w:bottom w:val="none" w:sz="0" w:space="0" w:color="auto"/>
        <w:right w:val="none" w:sz="0" w:space="0" w:color="auto"/>
      </w:divBdr>
    </w:div>
    <w:div w:id="662512969">
      <w:bodyDiv w:val="1"/>
      <w:marLeft w:val="0"/>
      <w:marRight w:val="0"/>
      <w:marTop w:val="0"/>
      <w:marBottom w:val="0"/>
      <w:divBdr>
        <w:top w:val="none" w:sz="0" w:space="0" w:color="auto"/>
        <w:left w:val="none" w:sz="0" w:space="0" w:color="auto"/>
        <w:bottom w:val="none" w:sz="0" w:space="0" w:color="auto"/>
        <w:right w:val="none" w:sz="0" w:space="0" w:color="auto"/>
      </w:divBdr>
    </w:div>
    <w:div w:id="692655481">
      <w:bodyDiv w:val="1"/>
      <w:marLeft w:val="0"/>
      <w:marRight w:val="0"/>
      <w:marTop w:val="0"/>
      <w:marBottom w:val="0"/>
      <w:divBdr>
        <w:top w:val="none" w:sz="0" w:space="0" w:color="auto"/>
        <w:left w:val="none" w:sz="0" w:space="0" w:color="auto"/>
        <w:bottom w:val="none" w:sz="0" w:space="0" w:color="auto"/>
        <w:right w:val="none" w:sz="0" w:space="0" w:color="auto"/>
      </w:divBdr>
    </w:div>
    <w:div w:id="702753651">
      <w:bodyDiv w:val="1"/>
      <w:marLeft w:val="0"/>
      <w:marRight w:val="0"/>
      <w:marTop w:val="0"/>
      <w:marBottom w:val="0"/>
      <w:divBdr>
        <w:top w:val="none" w:sz="0" w:space="0" w:color="auto"/>
        <w:left w:val="none" w:sz="0" w:space="0" w:color="auto"/>
        <w:bottom w:val="none" w:sz="0" w:space="0" w:color="auto"/>
        <w:right w:val="none" w:sz="0" w:space="0" w:color="auto"/>
      </w:divBdr>
    </w:div>
    <w:div w:id="715931682">
      <w:bodyDiv w:val="1"/>
      <w:marLeft w:val="0"/>
      <w:marRight w:val="0"/>
      <w:marTop w:val="0"/>
      <w:marBottom w:val="0"/>
      <w:divBdr>
        <w:top w:val="none" w:sz="0" w:space="0" w:color="auto"/>
        <w:left w:val="none" w:sz="0" w:space="0" w:color="auto"/>
        <w:bottom w:val="none" w:sz="0" w:space="0" w:color="auto"/>
        <w:right w:val="none" w:sz="0" w:space="0" w:color="auto"/>
      </w:divBdr>
    </w:div>
    <w:div w:id="721902520">
      <w:bodyDiv w:val="1"/>
      <w:marLeft w:val="0"/>
      <w:marRight w:val="0"/>
      <w:marTop w:val="0"/>
      <w:marBottom w:val="0"/>
      <w:divBdr>
        <w:top w:val="none" w:sz="0" w:space="0" w:color="auto"/>
        <w:left w:val="none" w:sz="0" w:space="0" w:color="auto"/>
        <w:bottom w:val="none" w:sz="0" w:space="0" w:color="auto"/>
        <w:right w:val="none" w:sz="0" w:space="0" w:color="auto"/>
      </w:divBdr>
    </w:div>
    <w:div w:id="755443515">
      <w:bodyDiv w:val="1"/>
      <w:marLeft w:val="0"/>
      <w:marRight w:val="0"/>
      <w:marTop w:val="0"/>
      <w:marBottom w:val="0"/>
      <w:divBdr>
        <w:top w:val="none" w:sz="0" w:space="0" w:color="auto"/>
        <w:left w:val="none" w:sz="0" w:space="0" w:color="auto"/>
        <w:bottom w:val="none" w:sz="0" w:space="0" w:color="auto"/>
        <w:right w:val="none" w:sz="0" w:space="0" w:color="auto"/>
      </w:divBdr>
    </w:div>
    <w:div w:id="855771602">
      <w:bodyDiv w:val="1"/>
      <w:marLeft w:val="0"/>
      <w:marRight w:val="0"/>
      <w:marTop w:val="0"/>
      <w:marBottom w:val="0"/>
      <w:divBdr>
        <w:top w:val="none" w:sz="0" w:space="0" w:color="auto"/>
        <w:left w:val="none" w:sz="0" w:space="0" w:color="auto"/>
        <w:bottom w:val="none" w:sz="0" w:space="0" w:color="auto"/>
        <w:right w:val="none" w:sz="0" w:space="0" w:color="auto"/>
      </w:divBdr>
    </w:div>
    <w:div w:id="874735752">
      <w:bodyDiv w:val="1"/>
      <w:marLeft w:val="0"/>
      <w:marRight w:val="0"/>
      <w:marTop w:val="0"/>
      <w:marBottom w:val="0"/>
      <w:divBdr>
        <w:top w:val="none" w:sz="0" w:space="0" w:color="auto"/>
        <w:left w:val="none" w:sz="0" w:space="0" w:color="auto"/>
        <w:bottom w:val="none" w:sz="0" w:space="0" w:color="auto"/>
        <w:right w:val="none" w:sz="0" w:space="0" w:color="auto"/>
      </w:divBdr>
    </w:div>
    <w:div w:id="917710087">
      <w:bodyDiv w:val="1"/>
      <w:marLeft w:val="0"/>
      <w:marRight w:val="0"/>
      <w:marTop w:val="0"/>
      <w:marBottom w:val="0"/>
      <w:divBdr>
        <w:top w:val="none" w:sz="0" w:space="0" w:color="auto"/>
        <w:left w:val="none" w:sz="0" w:space="0" w:color="auto"/>
        <w:bottom w:val="none" w:sz="0" w:space="0" w:color="auto"/>
        <w:right w:val="none" w:sz="0" w:space="0" w:color="auto"/>
      </w:divBdr>
    </w:div>
    <w:div w:id="935331261">
      <w:bodyDiv w:val="1"/>
      <w:marLeft w:val="0"/>
      <w:marRight w:val="0"/>
      <w:marTop w:val="0"/>
      <w:marBottom w:val="0"/>
      <w:divBdr>
        <w:top w:val="none" w:sz="0" w:space="0" w:color="auto"/>
        <w:left w:val="none" w:sz="0" w:space="0" w:color="auto"/>
        <w:bottom w:val="none" w:sz="0" w:space="0" w:color="auto"/>
        <w:right w:val="none" w:sz="0" w:space="0" w:color="auto"/>
      </w:divBdr>
    </w:div>
    <w:div w:id="936713587">
      <w:bodyDiv w:val="1"/>
      <w:marLeft w:val="0"/>
      <w:marRight w:val="0"/>
      <w:marTop w:val="0"/>
      <w:marBottom w:val="0"/>
      <w:divBdr>
        <w:top w:val="none" w:sz="0" w:space="0" w:color="auto"/>
        <w:left w:val="none" w:sz="0" w:space="0" w:color="auto"/>
        <w:bottom w:val="none" w:sz="0" w:space="0" w:color="auto"/>
        <w:right w:val="none" w:sz="0" w:space="0" w:color="auto"/>
      </w:divBdr>
    </w:div>
    <w:div w:id="942686719">
      <w:bodyDiv w:val="1"/>
      <w:marLeft w:val="0"/>
      <w:marRight w:val="0"/>
      <w:marTop w:val="0"/>
      <w:marBottom w:val="0"/>
      <w:divBdr>
        <w:top w:val="none" w:sz="0" w:space="0" w:color="auto"/>
        <w:left w:val="none" w:sz="0" w:space="0" w:color="auto"/>
        <w:bottom w:val="none" w:sz="0" w:space="0" w:color="auto"/>
        <w:right w:val="none" w:sz="0" w:space="0" w:color="auto"/>
      </w:divBdr>
    </w:div>
    <w:div w:id="970791750">
      <w:bodyDiv w:val="1"/>
      <w:marLeft w:val="0"/>
      <w:marRight w:val="0"/>
      <w:marTop w:val="0"/>
      <w:marBottom w:val="0"/>
      <w:divBdr>
        <w:top w:val="none" w:sz="0" w:space="0" w:color="auto"/>
        <w:left w:val="none" w:sz="0" w:space="0" w:color="auto"/>
        <w:bottom w:val="none" w:sz="0" w:space="0" w:color="auto"/>
        <w:right w:val="none" w:sz="0" w:space="0" w:color="auto"/>
      </w:divBdr>
    </w:div>
    <w:div w:id="991324908">
      <w:bodyDiv w:val="1"/>
      <w:marLeft w:val="0"/>
      <w:marRight w:val="0"/>
      <w:marTop w:val="0"/>
      <w:marBottom w:val="0"/>
      <w:divBdr>
        <w:top w:val="none" w:sz="0" w:space="0" w:color="auto"/>
        <w:left w:val="none" w:sz="0" w:space="0" w:color="auto"/>
        <w:bottom w:val="none" w:sz="0" w:space="0" w:color="auto"/>
        <w:right w:val="none" w:sz="0" w:space="0" w:color="auto"/>
      </w:divBdr>
    </w:div>
    <w:div w:id="1019771493">
      <w:bodyDiv w:val="1"/>
      <w:marLeft w:val="0"/>
      <w:marRight w:val="0"/>
      <w:marTop w:val="0"/>
      <w:marBottom w:val="0"/>
      <w:divBdr>
        <w:top w:val="none" w:sz="0" w:space="0" w:color="auto"/>
        <w:left w:val="none" w:sz="0" w:space="0" w:color="auto"/>
        <w:bottom w:val="none" w:sz="0" w:space="0" w:color="auto"/>
        <w:right w:val="none" w:sz="0" w:space="0" w:color="auto"/>
      </w:divBdr>
    </w:div>
    <w:div w:id="1092430485">
      <w:bodyDiv w:val="1"/>
      <w:marLeft w:val="0"/>
      <w:marRight w:val="0"/>
      <w:marTop w:val="0"/>
      <w:marBottom w:val="0"/>
      <w:divBdr>
        <w:top w:val="none" w:sz="0" w:space="0" w:color="auto"/>
        <w:left w:val="none" w:sz="0" w:space="0" w:color="auto"/>
        <w:bottom w:val="none" w:sz="0" w:space="0" w:color="auto"/>
        <w:right w:val="none" w:sz="0" w:space="0" w:color="auto"/>
      </w:divBdr>
    </w:div>
    <w:div w:id="1094546366">
      <w:bodyDiv w:val="1"/>
      <w:marLeft w:val="0"/>
      <w:marRight w:val="0"/>
      <w:marTop w:val="0"/>
      <w:marBottom w:val="0"/>
      <w:divBdr>
        <w:top w:val="none" w:sz="0" w:space="0" w:color="auto"/>
        <w:left w:val="none" w:sz="0" w:space="0" w:color="auto"/>
        <w:bottom w:val="none" w:sz="0" w:space="0" w:color="auto"/>
        <w:right w:val="none" w:sz="0" w:space="0" w:color="auto"/>
      </w:divBdr>
    </w:div>
    <w:div w:id="1170755001">
      <w:bodyDiv w:val="1"/>
      <w:marLeft w:val="0"/>
      <w:marRight w:val="0"/>
      <w:marTop w:val="0"/>
      <w:marBottom w:val="0"/>
      <w:divBdr>
        <w:top w:val="none" w:sz="0" w:space="0" w:color="auto"/>
        <w:left w:val="none" w:sz="0" w:space="0" w:color="auto"/>
        <w:bottom w:val="none" w:sz="0" w:space="0" w:color="auto"/>
        <w:right w:val="none" w:sz="0" w:space="0" w:color="auto"/>
      </w:divBdr>
    </w:div>
    <w:div w:id="1179661880">
      <w:bodyDiv w:val="1"/>
      <w:marLeft w:val="0"/>
      <w:marRight w:val="0"/>
      <w:marTop w:val="0"/>
      <w:marBottom w:val="0"/>
      <w:divBdr>
        <w:top w:val="none" w:sz="0" w:space="0" w:color="auto"/>
        <w:left w:val="none" w:sz="0" w:space="0" w:color="auto"/>
        <w:bottom w:val="none" w:sz="0" w:space="0" w:color="auto"/>
        <w:right w:val="none" w:sz="0" w:space="0" w:color="auto"/>
      </w:divBdr>
    </w:div>
    <w:div w:id="1180121794">
      <w:bodyDiv w:val="1"/>
      <w:marLeft w:val="0"/>
      <w:marRight w:val="0"/>
      <w:marTop w:val="0"/>
      <w:marBottom w:val="0"/>
      <w:divBdr>
        <w:top w:val="none" w:sz="0" w:space="0" w:color="auto"/>
        <w:left w:val="none" w:sz="0" w:space="0" w:color="auto"/>
        <w:bottom w:val="none" w:sz="0" w:space="0" w:color="auto"/>
        <w:right w:val="none" w:sz="0" w:space="0" w:color="auto"/>
      </w:divBdr>
    </w:div>
    <w:div w:id="1213151874">
      <w:bodyDiv w:val="1"/>
      <w:marLeft w:val="0"/>
      <w:marRight w:val="0"/>
      <w:marTop w:val="0"/>
      <w:marBottom w:val="0"/>
      <w:divBdr>
        <w:top w:val="none" w:sz="0" w:space="0" w:color="auto"/>
        <w:left w:val="none" w:sz="0" w:space="0" w:color="auto"/>
        <w:bottom w:val="none" w:sz="0" w:space="0" w:color="auto"/>
        <w:right w:val="none" w:sz="0" w:space="0" w:color="auto"/>
      </w:divBdr>
    </w:div>
    <w:div w:id="1231117986">
      <w:bodyDiv w:val="1"/>
      <w:marLeft w:val="0"/>
      <w:marRight w:val="0"/>
      <w:marTop w:val="0"/>
      <w:marBottom w:val="0"/>
      <w:divBdr>
        <w:top w:val="none" w:sz="0" w:space="0" w:color="auto"/>
        <w:left w:val="none" w:sz="0" w:space="0" w:color="auto"/>
        <w:bottom w:val="none" w:sz="0" w:space="0" w:color="auto"/>
        <w:right w:val="none" w:sz="0" w:space="0" w:color="auto"/>
      </w:divBdr>
    </w:div>
    <w:div w:id="1235239838">
      <w:bodyDiv w:val="1"/>
      <w:marLeft w:val="0"/>
      <w:marRight w:val="0"/>
      <w:marTop w:val="0"/>
      <w:marBottom w:val="0"/>
      <w:divBdr>
        <w:top w:val="none" w:sz="0" w:space="0" w:color="auto"/>
        <w:left w:val="none" w:sz="0" w:space="0" w:color="auto"/>
        <w:bottom w:val="none" w:sz="0" w:space="0" w:color="auto"/>
        <w:right w:val="none" w:sz="0" w:space="0" w:color="auto"/>
      </w:divBdr>
    </w:div>
    <w:div w:id="1258170728">
      <w:bodyDiv w:val="1"/>
      <w:marLeft w:val="0"/>
      <w:marRight w:val="0"/>
      <w:marTop w:val="0"/>
      <w:marBottom w:val="0"/>
      <w:divBdr>
        <w:top w:val="none" w:sz="0" w:space="0" w:color="auto"/>
        <w:left w:val="none" w:sz="0" w:space="0" w:color="auto"/>
        <w:bottom w:val="none" w:sz="0" w:space="0" w:color="auto"/>
        <w:right w:val="none" w:sz="0" w:space="0" w:color="auto"/>
      </w:divBdr>
    </w:div>
    <w:div w:id="1258714575">
      <w:bodyDiv w:val="1"/>
      <w:marLeft w:val="0"/>
      <w:marRight w:val="0"/>
      <w:marTop w:val="0"/>
      <w:marBottom w:val="0"/>
      <w:divBdr>
        <w:top w:val="none" w:sz="0" w:space="0" w:color="auto"/>
        <w:left w:val="none" w:sz="0" w:space="0" w:color="auto"/>
        <w:bottom w:val="none" w:sz="0" w:space="0" w:color="auto"/>
        <w:right w:val="none" w:sz="0" w:space="0" w:color="auto"/>
      </w:divBdr>
    </w:div>
    <w:div w:id="1274629705">
      <w:bodyDiv w:val="1"/>
      <w:marLeft w:val="0"/>
      <w:marRight w:val="0"/>
      <w:marTop w:val="0"/>
      <w:marBottom w:val="0"/>
      <w:divBdr>
        <w:top w:val="none" w:sz="0" w:space="0" w:color="auto"/>
        <w:left w:val="none" w:sz="0" w:space="0" w:color="auto"/>
        <w:bottom w:val="none" w:sz="0" w:space="0" w:color="auto"/>
        <w:right w:val="none" w:sz="0" w:space="0" w:color="auto"/>
      </w:divBdr>
    </w:div>
    <w:div w:id="1281716506">
      <w:bodyDiv w:val="1"/>
      <w:marLeft w:val="0"/>
      <w:marRight w:val="0"/>
      <w:marTop w:val="0"/>
      <w:marBottom w:val="0"/>
      <w:divBdr>
        <w:top w:val="none" w:sz="0" w:space="0" w:color="auto"/>
        <w:left w:val="none" w:sz="0" w:space="0" w:color="auto"/>
        <w:bottom w:val="none" w:sz="0" w:space="0" w:color="auto"/>
        <w:right w:val="none" w:sz="0" w:space="0" w:color="auto"/>
      </w:divBdr>
    </w:div>
    <w:div w:id="1286080714">
      <w:bodyDiv w:val="1"/>
      <w:marLeft w:val="0"/>
      <w:marRight w:val="0"/>
      <w:marTop w:val="0"/>
      <w:marBottom w:val="0"/>
      <w:divBdr>
        <w:top w:val="none" w:sz="0" w:space="0" w:color="auto"/>
        <w:left w:val="none" w:sz="0" w:space="0" w:color="auto"/>
        <w:bottom w:val="none" w:sz="0" w:space="0" w:color="auto"/>
        <w:right w:val="none" w:sz="0" w:space="0" w:color="auto"/>
      </w:divBdr>
    </w:div>
    <w:div w:id="1312055408">
      <w:bodyDiv w:val="1"/>
      <w:marLeft w:val="0"/>
      <w:marRight w:val="0"/>
      <w:marTop w:val="0"/>
      <w:marBottom w:val="0"/>
      <w:divBdr>
        <w:top w:val="none" w:sz="0" w:space="0" w:color="auto"/>
        <w:left w:val="none" w:sz="0" w:space="0" w:color="auto"/>
        <w:bottom w:val="none" w:sz="0" w:space="0" w:color="auto"/>
        <w:right w:val="none" w:sz="0" w:space="0" w:color="auto"/>
      </w:divBdr>
    </w:div>
    <w:div w:id="1333296723">
      <w:bodyDiv w:val="1"/>
      <w:marLeft w:val="0"/>
      <w:marRight w:val="0"/>
      <w:marTop w:val="0"/>
      <w:marBottom w:val="0"/>
      <w:divBdr>
        <w:top w:val="none" w:sz="0" w:space="0" w:color="auto"/>
        <w:left w:val="none" w:sz="0" w:space="0" w:color="auto"/>
        <w:bottom w:val="none" w:sz="0" w:space="0" w:color="auto"/>
        <w:right w:val="none" w:sz="0" w:space="0" w:color="auto"/>
      </w:divBdr>
    </w:div>
    <w:div w:id="1356542097">
      <w:bodyDiv w:val="1"/>
      <w:marLeft w:val="0"/>
      <w:marRight w:val="0"/>
      <w:marTop w:val="0"/>
      <w:marBottom w:val="0"/>
      <w:divBdr>
        <w:top w:val="none" w:sz="0" w:space="0" w:color="auto"/>
        <w:left w:val="none" w:sz="0" w:space="0" w:color="auto"/>
        <w:bottom w:val="none" w:sz="0" w:space="0" w:color="auto"/>
        <w:right w:val="none" w:sz="0" w:space="0" w:color="auto"/>
      </w:divBdr>
    </w:div>
    <w:div w:id="1356737857">
      <w:bodyDiv w:val="1"/>
      <w:marLeft w:val="0"/>
      <w:marRight w:val="0"/>
      <w:marTop w:val="0"/>
      <w:marBottom w:val="0"/>
      <w:divBdr>
        <w:top w:val="none" w:sz="0" w:space="0" w:color="auto"/>
        <w:left w:val="none" w:sz="0" w:space="0" w:color="auto"/>
        <w:bottom w:val="none" w:sz="0" w:space="0" w:color="auto"/>
        <w:right w:val="none" w:sz="0" w:space="0" w:color="auto"/>
      </w:divBdr>
    </w:div>
    <w:div w:id="1366710631">
      <w:bodyDiv w:val="1"/>
      <w:marLeft w:val="0"/>
      <w:marRight w:val="0"/>
      <w:marTop w:val="0"/>
      <w:marBottom w:val="0"/>
      <w:divBdr>
        <w:top w:val="none" w:sz="0" w:space="0" w:color="auto"/>
        <w:left w:val="none" w:sz="0" w:space="0" w:color="auto"/>
        <w:bottom w:val="none" w:sz="0" w:space="0" w:color="auto"/>
        <w:right w:val="none" w:sz="0" w:space="0" w:color="auto"/>
      </w:divBdr>
    </w:div>
    <w:div w:id="1387878434">
      <w:bodyDiv w:val="1"/>
      <w:marLeft w:val="0"/>
      <w:marRight w:val="0"/>
      <w:marTop w:val="0"/>
      <w:marBottom w:val="0"/>
      <w:divBdr>
        <w:top w:val="none" w:sz="0" w:space="0" w:color="auto"/>
        <w:left w:val="none" w:sz="0" w:space="0" w:color="auto"/>
        <w:bottom w:val="none" w:sz="0" w:space="0" w:color="auto"/>
        <w:right w:val="none" w:sz="0" w:space="0" w:color="auto"/>
      </w:divBdr>
    </w:div>
    <w:div w:id="1437096414">
      <w:bodyDiv w:val="1"/>
      <w:marLeft w:val="0"/>
      <w:marRight w:val="0"/>
      <w:marTop w:val="0"/>
      <w:marBottom w:val="0"/>
      <w:divBdr>
        <w:top w:val="none" w:sz="0" w:space="0" w:color="auto"/>
        <w:left w:val="none" w:sz="0" w:space="0" w:color="auto"/>
        <w:bottom w:val="none" w:sz="0" w:space="0" w:color="auto"/>
        <w:right w:val="none" w:sz="0" w:space="0" w:color="auto"/>
      </w:divBdr>
    </w:div>
    <w:div w:id="1460881713">
      <w:bodyDiv w:val="1"/>
      <w:marLeft w:val="0"/>
      <w:marRight w:val="0"/>
      <w:marTop w:val="0"/>
      <w:marBottom w:val="0"/>
      <w:divBdr>
        <w:top w:val="none" w:sz="0" w:space="0" w:color="auto"/>
        <w:left w:val="none" w:sz="0" w:space="0" w:color="auto"/>
        <w:bottom w:val="none" w:sz="0" w:space="0" w:color="auto"/>
        <w:right w:val="none" w:sz="0" w:space="0" w:color="auto"/>
      </w:divBdr>
    </w:div>
    <w:div w:id="1466662362">
      <w:bodyDiv w:val="1"/>
      <w:marLeft w:val="0"/>
      <w:marRight w:val="0"/>
      <w:marTop w:val="0"/>
      <w:marBottom w:val="0"/>
      <w:divBdr>
        <w:top w:val="none" w:sz="0" w:space="0" w:color="auto"/>
        <w:left w:val="none" w:sz="0" w:space="0" w:color="auto"/>
        <w:bottom w:val="none" w:sz="0" w:space="0" w:color="auto"/>
        <w:right w:val="none" w:sz="0" w:space="0" w:color="auto"/>
      </w:divBdr>
    </w:div>
    <w:div w:id="1492410298">
      <w:bodyDiv w:val="1"/>
      <w:marLeft w:val="0"/>
      <w:marRight w:val="0"/>
      <w:marTop w:val="0"/>
      <w:marBottom w:val="0"/>
      <w:divBdr>
        <w:top w:val="none" w:sz="0" w:space="0" w:color="auto"/>
        <w:left w:val="none" w:sz="0" w:space="0" w:color="auto"/>
        <w:bottom w:val="none" w:sz="0" w:space="0" w:color="auto"/>
        <w:right w:val="none" w:sz="0" w:space="0" w:color="auto"/>
      </w:divBdr>
    </w:div>
    <w:div w:id="1538926595">
      <w:bodyDiv w:val="1"/>
      <w:marLeft w:val="0"/>
      <w:marRight w:val="0"/>
      <w:marTop w:val="0"/>
      <w:marBottom w:val="0"/>
      <w:divBdr>
        <w:top w:val="none" w:sz="0" w:space="0" w:color="auto"/>
        <w:left w:val="none" w:sz="0" w:space="0" w:color="auto"/>
        <w:bottom w:val="none" w:sz="0" w:space="0" w:color="auto"/>
        <w:right w:val="none" w:sz="0" w:space="0" w:color="auto"/>
      </w:divBdr>
    </w:div>
    <w:div w:id="1549343990">
      <w:bodyDiv w:val="1"/>
      <w:marLeft w:val="0"/>
      <w:marRight w:val="0"/>
      <w:marTop w:val="0"/>
      <w:marBottom w:val="0"/>
      <w:divBdr>
        <w:top w:val="none" w:sz="0" w:space="0" w:color="auto"/>
        <w:left w:val="none" w:sz="0" w:space="0" w:color="auto"/>
        <w:bottom w:val="none" w:sz="0" w:space="0" w:color="auto"/>
        <w:right w:val="none" w:sz="0" w:space="0" w:color="auto"/>
      </w:divBdr>
    </w:div>
    <w:div w:id="1574121910">
      <w:bodyDiv w:val="1"/>
      <w:marLeft w:val="0"/>
      <w:marRight w:val="0"/>
      <w:marTop w:val="0"/>
      <w:marBottom w:val="0"/>
      <w:divBdr>
        <w:top w:val="none" w:sz="0" w:space="0" w:color="auto"/>
        <w:left w:val="none" w:sz="0" w:space="0" w:color="auto"/>
        <w:bottom w:val="none" w:sz="0" w:space="0" w:color="auto"/>
        <w:right w:val="none" w:sz="0" w:space="0" w:color="auto"/>
      </w:divBdr>
    </w:div>
    <w:div w:id="1578325609">
      <w:bodyDiv w:val="1"/>
      <w:marLeft w:val="0"/>
      <w:marRight w:val="0"/>
      <w:marTop w:val="0"/>
      <w:marBottom w:val="0"/>
      <w:divBdr>
        <w:top w:val="none" w:sz="0" w:space="0" w:color="auto"/>
        <w:left w:val="none" w:sz="0" w:space="0" w:color="auto"/>
        <w:bottom w:val="none" w:sz="0" w:space="0" w:color="auto"/>
        <w:right w:val="none" w:sz="0" w:space="0" w:color="auto"/>
      </w:divBdr>
    </w:div>
    <w:div w:id="1681658309">
      <w:bodyDiv w:val="1"/>
      <w:marLeft w:val="0"/>
      <w:marRight w:val="0"/>
      <w:marTop w:val="0"/>
      <w:marBottom w:val="0"/>
      <w:divBdr>
        <w:top w:val="none" w:sz="0" w:space="0" w:color="auto"/>
        <w:left w:val="none" w:sz="0" w:space="0" w:color="auto"/>
        <w:bottom w:val="none" w:sz="0" w:space="0" w:color="auto"/>
        <w:right w:val="none" w:sz="0" w:space="0" w:color="auto"/>
      </w:divBdr>
    </w:div>
    <w:div w:id="1782455242">
      <w:bodyDiv w:val="1"/>
      <w:marLeft w:val="0"/>
      <w:marRight w:val="0"/>
      <w:marTop w:val="0"/>
      <w:marBottom w:val="0"/>
      <w:divBdr>
        <w:top w:val="none" w:sz="0" w:space="0" w:color="auto"/>
        <w:left w:val="none" w:sz="0" w:space="0" w:color="auto"/>
        <w:bottom w:val="none" w:sz="0" w:space="0" w:color="auto"/>
        <w:right w:val="none" w:sz="0" w:space="0" w:color="auto"/>
      </w:divBdr>
    </w:div>
    <w:div w:id="1786650986">
      <w:bodyDiv w:val="1"/>
      <w:marLeft w:val="0"/>
      <w:marRight w:val="0"/>
      <w:marTop w:val="0"/>
      <w:marBottom w:val="0"/>
      <w:divBdr>
        <w:top w:val="none" w:sz="0" w:space="0" w:color="auto"/>
        <w:left w:val="none" w:sz="0" w:space="0" w:color="auto"/>
        <w:bottom w:val="none" w:sz="0" w:space="0" w:color="auto"/>
        <w:right w:val="none" w:sz="0" w:space="0" w:color="auto"/>
      </w:divBdr>
    </w:div>
    <w:div w:id="1826580317">
      <w:bodyDiv w:val="1"/>
      <w:marLeft w:val="0"/>
      <w:marRight w:val="0"/>
      <w:marTop w:val="0"/>
      <w:marBottom w:val="0"/>
      <w:divBdr>
        <w:top w:val="none" w:sz="0" w:space="0" w:color="auto"/>
        <w:left w:val="none" w:sz="0" w:space="0" w:color="auto"/>
        <w:bottom w:val="none" w:sz="0" w:space="0" w:color="auto"/>
        <w:right w:val="none" w:sz="0" w:space="0" w:color="auto"/>
      </w:divBdr>
    </w:div>
    <w:div w:id="1838376000">
      <w:bodyDiv w:val="1"/>
      <w:marLeft w:val="0"/>
      <w:marRight w:val="0"/>
      <w:marTop w:val="0"/>
      <w:marBottom w:val="0"/>
      <w:divBdr>
        <w:top w:val="none" w:sz="0" w:space="0" w:color="auto"/>
        <w:left w:val="none" w:sz="0" w:space="0" w:color="auto"/>
        <w:bottom w:val="none" w:sz="0" w:space="0" w:color="auto"/>
        <w:right w:val="none" w:sz="0" w:space="0" w:color="auto"/>
      </w:divBdr>
    </w:div>
    <w:div w:id="1875271650">
      <w:bodyDiv w:val="1"/>
      <w:marLeft w:val="0"/>
      <w:marRight w:val="0"/>
      <w:marTop w:val="0"/>
      <w:marBottom w:val="0"/>
      <w:divBdr>
        <w:top w:val="none" w:sz="0" w:space="0" w:color="auto"/>
        <w:left w:val="none" w:sz="0" w:space="0" w:color="auto"/>
        <w:bottom w:val="none" w:sz="0" w:space="0" w:color="auto"/>
        <w:right w:val="none" w:sz="0" w:space="0" w:color="auto"/>
      </w:divBdr>
    </w:div>
    <w:div w:id="1877962614">
      <w:bodyDiv w:val="1"/>
      <w:marLeft w:val="0"/>
      <w:marRight w:val="0"/>
      <w:marTop w:val="0"/>
      <w:marBottom w:val="0"/>
      <w:divBdr>
        <w:top w:val="none" w:sz="0" w:space="0" w:color="auto"/>
        <w:left w:val="none" w:sz="0" w:space="0" w:color="auto"/>
        <w:bottom w:val="none" w:sz="0" w:space="0" w:color="auto"/>
        <w:right w:val="none" w:sz="0" w:space="0" w:color="auto"/>
      </w:divBdr>
    </w:div>
    <w:div w:id="1977639446">
      <w:bodyDiv w:val="1"/>
      <w:marLeft w:val="0"/>
      <w:marRight w:val="0"/>
      <w:marTop w:val="0"/>
      <w:marBottom w:val="0"/>
      <w:divBdr>
        <w:top w:val="none" w:sz="0" w:space="0" w:color="auto"/>
        <w:left w:val="none" w:sz="0" w:space="0" w:color="auto"/>
        <w:bottom w:val="none" w:sz="0" w:space="0" w:color="auto"/>
        <w:right w:val="none" w:sz="0" w:space="0" w:color="auto"/>
      </w:divBdr>
    </w:div>
    <w:div w:id="2050109888">
      <w:bodyDiv w:val="1"/>
      <w:marLeft w:val="0"/>
      <w:marRight w:val="0"/>
      <w:marTop w:val="0"/>
      <w:marBottom w:val="0"/>
      <w:divBdr>
        <w:top w:val="none" w:sz="0" w:space="0" w:color="auto"/>
        <w:left w:val="none" w:sz="0" w:space="0" w:color="auto"/>
        <w:bottom w:val="none" w:sz="0" w:space="0" w:color="auto"/>
        <w:right w:val="none" w:sz="0" w:space="0" w:color="auto"/>
      </w:divBdr>
    </w:div>
    <w:div w:id="2100172652">
      <w:bodyDiv w:val="1"/>
      <w:marLeft w:val="0"/>
      <w:marRight w:val="0"/>
      <w:marTop w:val="0"/>
      <w:marBottom w:val="0"/>
      <w:divBdr>
        <w:top w:val="none" w:sz="0" w:space="0" w:color="auto"/>
        <w:left w:val="none" w:sz="0" w:space="0" w:color="auto"/>
        <w:bottom w:val="none" w:sz="0" w:space="0" w:color="auto"/>
        <w:right w:val="none" w:sz="0" w:space="0" w:color="auto"/>
      </w:divBdr>
    </w:div>
    <w:div w:id="2114862660">
      <w:bodyDiv w:val="1"/>
      <w:marLeft w:val="0"/>
      <w:marRight w:val="0"/>
      <w:marTop w:val="0"/>
      <w:marBottom w:val="0"/>
      <w:divBdr>
        <w:top w:val="none" w:sz="0" w:space="0" w:color="auto"/>
        <w:left w:val="none" w:sz="0" w:space="0" w:color="auto"/>
        <w:bottom w:val="none" w:sz="0" w:space="0" w:color="auto"/>
        <w:right w:val="none" w:sz="0" w:space="0" w:color="auto"/>
      </w:divBdr>
    </w:div>
    <w:div w:id="2136757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tplotlib.org/stable/users/index.html" TargetMode="External"/><Relationship Id="rId3" Type="http://schemas.openxmlformats.org/officeDocument/2006/relationships/styles" Target="styles.xml"/><Relationship Id="rId21" Type="http://schemas.openxmlformats.org/officeDocument/2006/relationships/hyperlink" Target="https://analytics.google.com/analytics/academ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support.google.com/analytics/answer/1008015"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32</Pages>
  <Words>5162</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Avishkar Thorve</cp:lastModifiedBy>
  <cp:revision>22</cp:revision>
  <cp:lastPrinted>2025-04-18T15:15:00Z</cp:lastPrinted>
  <dcterms:created xsi:type="dcterms:W3CDTF">2025-04-16T14:14:00Z</dcterms:created>
  <dcterms:modified xsi:type="dcterms:W3CDTF">2025-04-18T15:15:00Z</dcterms:modified>
  <cp:category/>
</cp:coreProperties>
</file>